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49A2" w14:textId="77777777" w:rsidR="00C4059D" w:rsidRPr="000A610C" w:rsidRDefault="00000000" w:rsidP="000A610C">
      <w:pPr>
        <w:pStyle w:val="Ttulo"/>
        <w:jc w:val="center"/>
        <w:rPr>
          <w:lang w:val="pt-BR"/>
        </w:rPr>
      </w:pPr>
      <w:r w:rsidRPr="000A610C">
        <w:rPr>
          <w:lang w:val="pt-BR"/>
        </w:rPr>
        <w:t>Análise de Pontos de Função (APF) - Jogo WAR</w:t>
      </w:r>
    </w:p>
    <w:p w14:paraId="0181A219" w14:textId="77777777" w:rsidR="00C4059D" w:rsidRPr="000A610C" w:rsidRDefault="00000000">
      <w:pPr>
        <w:pStyle w:val="Ttulo1"/>
        <w:rPr>
          <w:lang w:val="pt-BR"/>
        </w:rPr>
      </w:pPr>
      <w:r w:rsidRPr="000A610C">
        <w:rPr>
          <w:lang w:val="pt-BR"/>
        </w:rPr>
        <w:t>1. Introdução</w:t>
      </w:r>
    </w:p>
    <w:p w14:paraId="65344F2E" w14:textId="77777777" w:rsidR="00C4059D" w:rsidRPr="000A610C" w:rsidRDefault="00000000">
      <w:pPr>
        <w:rPr>
          <w:lang w:val="pt-BR"/>
        </w:rPr>
      </w:pPr>
      <w:r w:rsidRPr="000A610C">
        <w:rPr>
          <w:lang w:val="pt-BR"/>
        </w:rPr>
        <w:t>Este documento apresenta a Análise de Pontos de Função (APF) aplicada ao desenvolvimento do Jogo WAR, com base na Estrutura Analítica do Projeto (EAP). A APF foi utilizada para estimar o esforço necessário para o desenvolvimento do jogo, considerando o tempo disponível de 3 meses e uma equipe de 8 pessoas.</w:t>
      </w:r>
    </w:p>
    <w:p w14:paraId="22CE7719" w14:textId="77777777" w:rsidR="00C4059D" w:rsidRPr="000A610C" w:rsidRDefault="00000000">
      <w:pPr>
        <w:pStyle w:val="Ttulo1"/>
        <w:rPr>
          <w:lang w:val="pt-BR"/>
        </w:rPr>
      </w:pPr>
      <w:r w:rsidRPr="000A610C">
        <w:rPr>
          <w:lang w:val="pt-BR"/>
        </w:rPr>
        <w:t>2. Identificação e Contagem dos Elementos</w:t>
      </w:r>
    </w:p>
    <w:p w14:paraId="164C209A" w14:textId="77777777" w:rsidR="000A610C" w:rsidRDefault="00000000">
      <w:pPr>
        <w:rPr>
          <w:lang w:val="pt-BR"/>
        </w:rPr>
      </w:pPr>
      <w:r w:rsidRPr="000A610C">
        <w:rPr>
          <w:lang w:val="pt-BR"/>
        </w:rPr>
        <w:t>A primeira etapa da APF consiste em identificar as funcionalidades do sistema e classificá-las conforme os cinco tipos de elementos:</w:t>
      </w:r>
    </w:p>
    <w:p w14:paraId="345F3160" w14:textId="3EAA1121" w:rsidR="000A610C" w:rsidRDefault="000A610C" w:rsidP="000A610C">
      <w:pPr>
        <w:pStyle w:val="PargrafodaLista"/>
        <w:numPr>
          <w:ilvl w:val="0"/>
          <w:numId w:val="10"/>
        </w:numPr>
        <w:rPr>
          <w:lang w:val="pt-BR"/>
        </w:rPr>
      </w:pPr>
      <w:r w:rsidRPr="000A610C">
        <w:rPr>
          <w:lang w:val="pt-BR"/>
        </w:rPr>
        <w:t>Entradas Externas (EE)</w:t>
      </w:r>
    </w:p>
    <w:p w14:paraId="7321CBAF" w14:textId="7A3952F6" w:rsidR="000A610C" w:rsidRDefault="000A610C" w:rsidP="000A610C">
      <w:pPr>
        <w:pStyle w:val="PargrafodaLista"/>
        <w:numPr>
          <w:ilvl w:val="0"/>
          <w:numId w:val="10"/>
        </w:numPr>
        <w:rPr>
          <w:lang w:val="pt-BR"/>
        </w:rPr>
      </w:pPr>
      <w:r w:rsidRPr="000A610C">
        <w:rPr>
          <w:lang w:val="pt-BR"/>
        </w:rPr>
        <w:t>Saídas Externas (SE)</w:t>
      </w:r>
    </w:p>
    <w:p w14:paraId="18BAB6DF" w14:textId="032ABA6D" w:rsidR="000A610C" w:rsidRDefault="000A610C" w:rsidP="000A610C">
      <w:pPr>
        <w:pStyle w:val="PargrafodaLista"/>
        <w:numPr>
          <w:ilvl w:val="0"/>
          <w:numId w:val="10"/>
        </w:numPr>
        <w:rPr>
          <w:lang w:val="pt-BR"/>
        </w:rPr>
      </w:pPr>
      <w:r w:rsidRPr="000A610C">
        <w:rPr>
          <w:lang w:val="pt-BR"/>
        </w:rPr>
        <w:t>Consultas Externas (CE)</w:t>
      </w:r>
    </w:p>
    <w:p w14:paraId="5F93615B" w14:textId="54082777" w:rsidR="000A610C" w:rsidRDefault="000A610C" w:rsidP="000A610C">
      <w:pPr>
        <w:pStyle w:val="PargrafodaLista"/>
        <w:numPr>
          <w:ilvl w:val="0"/>
          <w:numId w:val="10"/>
        </w:numPr>
        <w:rPr>
          <w:lang w:val="pt-BR"/>
        </w:rPr>
      </w:pPr>
      <w:r w:rsidRPr="000A610C">
        <w:rPr>
          <w:lang w:val="pt-BR"/>
        </w:rPr>
        <w:t>Arquivos Lógicos Internos (ALI)</w:t>
      </w:r>
    </w:p>
    <w:p w14:paraId="1F810511" w14:textId="7C252DC5" w:rsidR="000A610C" w:rsidRDefault="000A610C" w:rsidP="000A610C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A</w:t>
      </w:r>
      <w:r w:rsidRPr="000A610C">
        <w:rPr>
          <w:lang w:val="pt-BR"/>
        </w:rPr>
        <w:t>rquivos de Interface Externos (AIE)</w:t>
      </w:r>
    </w:p>
    <w:p w14:paraId="65BBC1C9" w14:textId="36433EF0" w:rsidR="00C4059D" w:rsidRPr="000A610C" w:rsidRDefault="00000000">
      <w:pPr>
        <w:rPr>
          <w:lang w:val="pt-BR"/>
        </w:rPr>
      </w:pPr>
      <w:r w:rsidRPr="000A610C">
        <w:rPr>
          <w:lang w:val="pt-BR"/>
        </w:rPr>
        <w:t>Cada funcionalidade foi mapeada e atribuída uma complexidade, que pode ser Baixa, Média ou Alta. A seguir, apresentamos a descrição das funcionalidades, a classificação de complexidade e a contagem total.</w:t>
      </w:r>
    </w:p>
    <w:p w14:paraId="6F0635B3" w14:textId="77777777" w:rsidR="00C4059D" w:rsidRPr="000A610C" w:rsidRDefault="00000000">
      <w:pPr>
        <w:pStyle w:val="Ttulo2"/>
        <w:rPr>
          <w:lang w:val="pt-BR"/>
        </w:rPr>
      </w:pPr>
      <w:r w:rsidRPr="000A610C">
        <w:rPr>
          <w:lang w:val="pt-BR"/>
        </w:rPr>
        <w:t>2.1. Entradas Externas (EE)</w:t>
      </w:r>
    </w:p>
    <w:p w14:paraId="5C4713A1" w14:textId="77777777" w:rsidR="00C4059D" w:rsidRDefault="00000000">
      <w:r w:rsidRPr="000A610C">
        <w:rPr>
          <w:lang w:val="pt-BR"/>
        </w:rPr>
        <w:t xml:space="preserve">Entradas Externas (EE) representam as ações do usuário que enviam dados para o sistema. </w:t>
      </w:r>
      <w:r>
        <w:t>Abaixo estão as funcionalidades classificadas como EE: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4174"/>
        <w:gridCol w:w="1586"/>
      </w:tblGrid>
      <w:tr w:rsidR="00C4059D" w14:paraId="0AA5251F" w14:textId="77777777" w:rsidTr="00B708EA">
        <w:tc>
          <w:tcPr>
            <w:tcW w:w="2880" w:type="dxa"/>
          </w:tcPr>
          <w:p w14:paraId="2DC8EE37" w14:textId="77777777" w:rsidR="00C4059D" w:rsidRDefault="00000000">
            <w:r>
              <w:t>Funcionalidade</w:t>
            </w:r>
          </w:p>
        </w:tc>
        <w:tc>
          <w:tcPr>
            <w:tcW w:w="4174" w:type="dxa"/>
          </w:tcPr>
          <w:p w14:paraId="10678EF2" w14:textId="77777777" w:rsidR="00C4059D" w:rsidRDefault="00000000">
            <w:r>
              <w:t>Descrição</w:t>
            </w:r>
          </w:p>
        </w:tc>
        <w:tc>
          <w:tcPr>
            <w:tcW w:w="1586" w:type="dxa"/>
          </w:tcPr>
          <w:p w14:paraId="6FE3A105" w14:textId="77777777" w:rsidR="00C4059D" w:rsidRDefault="00000000">
            <w:r>
              <w:t>Complexidade</w:t>
            </w:r>
          </w:p>
        </w:tc>
      </w:tr>
      <w:tr w:rsidR="00C4059D" w14:paraId="258183D0" w14:textId="77777777" w:rsidTr="00B708EA">
        <w:tc>
          <w:tcPr>
            <w:tcW w:w="2880" w:type="dxa"/>
          </w:tcPr>
          <w:p w14:paraId="7C8DC3BD" w14:textId="77777777" w:rsidR="00C4059D" w:rsidRPr="000A610C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1.1.1 Gerenciamento de Partidas e Lobby</w:t>
            </w:r>
          </w:p>
        </w:tc>
        <w:tc>
          <w:tcPr>
            <w:tcW w:w="4174" w:type="dxa"/>
          </w:tcPr>
          <w:p w14:paraId="089CB0EF" w14:textId="77777777" w:rsidR="00C4059D" w:rsidRDefault="00B708EA">
            <w:pPr>
              <w:rPr>
                <w:sz w:val="20"/>
                <w:szCs w:val="20"/>
                <w:lang w:val="pt-BR"/>
              </w:rPr>
            </w:pPr>
            <w:r w:rsidRPr="00B708EA">
              <w:rPr>
                <w:sz w:val="20"/>
                <w:szCs w:val="20"/>
                <w:lang w:val="pt-BR"/>
              </w:rPr>
              <w:t>O gerenciamento de partidas envolve a criação de novas partidas e o ingresso dos jogadores, o que é uma ação diretamente executada pelo usuário. O sistema de lobby também permite que os jogadores entrem nas partidas</w:t>
            </w:r>
          </w:p>
          <w:p w14:paraId="00E33869" w14:textId="77777777" w:rsidR="005671F3" w:rsidRDefault="005671F3">
            <w:pPr>
              <w:rPr>
                <w:sz w:val="20"/>
                <w:szCs w:val="20"/>
                <w:lang w:val="pt-BR"/>
              </w:rPr>
            </w:pPr>
          </w:p>
          <w:p w14:paraId="64A133BD" w14:textId="323E5C85" w:rsidR="005671F3" w:rsidRDefault="005671F3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726B8CC6" w14:textId="7A7D708A" w:rsidR="005671F3" w:rsidRPr="00A41349" w:rsidRDefault="005671F3">
            <w:pPr>
              <w:rPr>
                <w:sz w:val="20"/>
                <w:szCs w:val="20"/>
                <w:lang w:val="pt-BR"/>
              </w:rPr>
            </w:pPr>
            <w:r w:rsidRPr="00A41349">
              <w:rPr>
                <w:sz w:val="20"/>
                <w:szCs w:val="20"/>
                <w:lang w:val="pt-BR"/>
              </w:rPr>
              <w:t xml:space="preserve">Partida, Jogador </w:t>
            </w:r>
          </w:p>
          <w:p w14:paraId="4C994EF6" w14:textId="77777777" w:rsidR="00D4191F" w:rsidRDefault="00D4191F">
            <w:pPr>
              <w:rPr>
                <w:sz w:val="20"/>
                <w:szCs w:val="20"/>
                <w:lang w:val="pt-BR"/>
              </w:rPr>
            </w:pPr>
          </w:p>
          <w:p w14:paraId="10830B1D" w14:textId="17EB9583" w:rsidR="00D4191F" w:rsidRDefault="00D4191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602EB3D9" w14:textId="0A4441D8" w:rsidR="00D4191F" w:rsidRDefault="00D4191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 a 15</w:t>
            </w:r>
          </w:p>
          <w:p w14:paraId="738E0C40" w14:textId="77777777" w:rsidR="00B708EA" w:rsidRDefault="00B708EA">
            <w:pPr>
              <w:rPr>
                <w:sz w:val="20"/>
                <w:szCs w:val="20"/>
                <w:lang w:val="pt-BR"/>
              </w:rPr>
            </w:pPr>
          </w:p>
          <w:p w14:paraId="5A207AE3" w14:textId="77777777" w:rsidR="00D4191F" w:rsidRDefault="00D4191F">
            <w:pPr>
              <w:rPr>
                <w:sz w:val="20"/>
                <w:szCs w:val="20"/>
                <w:lang w:val="pt-BR"/>
              </w:rPr>
            </w:pPr>
          </w:p>
          <w:p w14:paraId="659B33AD" w14:textId="2C08F22B" w:rsidR="00D4191F" w:rsidRPr="00B708EA" w:rsidRDefault="00D4191F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86" w:type="dxa"/>
          </w:tcPr>
          <w:p w14:paraId="1693F9BD" w14:textId="12995DE6" w:rsidR="008A54EE" w:rsidRPr="008A54EE" w:rsidRDefault="008A54EE">
            <w:pPr>
              <w:rPr>
                <w:lang w:val="pt-BR"/>
              </w:rPr>
            </w:pPr>
          </w:p>
          <w:p w14:paraId="521FA585" w14:textId="77777777" w:rsidR="008A54EE" w:rsidRPr="008A54EE" w:rsidRDefault="008A54EE">
            <w:pPr>
              <w:rPr>
                <w:lang w:val="pt-BR"/>
              </w:rPr>
            </w:pPr>
          </w:p>
          <w:p w14:paraId="0E1A642B" w14:textId="45E08A1F" w:rsidR="00C4059D" w:rsidRPr="005671F3" w:rsidRDefault="00000000">
            <w:pPr>
              <w:rPr>
                <w:b/>
                <w:bCs/>
              </w:rPr>
            </w:pPr>
            <w:r w:rsidRPr="005671F3">
              <w:rPr>
                <w:b/>
                <w:bCs/>
              </w:rPr>
              <w:t>Média</w:t>
            </w:r>
          </w:p>
        </w:tc>
      </w:tr>
      <w:tr w:rsidR="00C4059D" w14:paraId="123988E1" w14:textId="77777777" w:rsidTr="00B708EA">
        <w:tc>
          <w:tcPr>
            <w:tcW w:w="2880" w:type="dxa"/>
          </w:tcPr>
          <w:p w14:paraId="74AA9342" w14:textId="77777777" w:rsidR="00C4059D" w:rsidRPr="000A610C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lastRenderedPageBreak/>
              <w:t>1.1.2 Lógica do Tabuleiro e Territórios</w:t>
            </w:r>
          </w:p>
        </w:tc>
        <w:tc>
          <w:tcPr>
            <w:tcW w:w="4174" w:type="dxa"/>
          </w:tcPr>
          <w:p w14:paraId="293B4770" w14:textId="77777777" w:rsidR="00D4191F" w:rsidRDefault="00B708EA" w:rsidP="00B708EA">
            <w:pPr>
              <w:rPr>
                <w:sz w:val="20"/>
                <w:szCs w:val="20"/>
                <w:lang w:val="pt-BR"/>
              </w:rPr>
            </w:pPr>
            <w:r w:rsidRPr="00B708EA">
              <w:rPr>
                <w:sz w:val="20"/>
                <w:szCs w:val="20"/>
                <w:lang w:val="pt-BR"/>
              </w:rPr>
              <w:t xml:space="preserve">A alocação de exércitos nos territórios é uma ação estratégica do jogador. Essa entrada </w:t>
            </w:r>
          </w:p>
          <w:p w14:paraId="4CBB19B2" w14:textId="1F8E17FF" w:rsidR="00B708EA" w:rsidRDefault="00B708EA" w:rsidP="00B708EA">
            <w:pPr>
              <w:rPr>
                <w:sz w:val="20"/>
                <w:szCs w:val="20"/>
                <w:lang w:val="pt-BR"/>
              </w:rPr>
            </w:pPr>
            <w:r w:rsidRPr="00B708EA">
              <w:rPr>
                <w:sz w:val="20"/>
                <w:szCs w:val="20"/>
                <w:lang w:val="pt-BR"/>
              </w:rPr>
              <w:t xml:space="preserve">afeta diretamente o estado do tabuleiro, já que o jogador determina onde seus exércitos serão posicionados. </w:t>
            </w:r>
          </w:p>
          <w:p w14:paraId="60B81322" w14:textId="77777777" w:rsidR="00B708EA" w:rsidRDefault="00B708EA" w:rsidP="00B708EA">
            <w:pPr>
              <w:rPr>
                <w:sz w:val="20"/>
                <w:szCs w:val="20"/>
                <w:lang w:val="pt-BR"/>
              </w:rPr>
            </w:pPr>
          </w:p>
          <w:p w14:paraId="2B1736D3" w14:textId="77777777" w:rsidR="00D4191F" w:rsidRDefault="00D4191F" w:rsidP="00D4191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53D30C9A" w14:textId="46880CEA" w:rsidR="00D4191F" w:rsidRPr="00D4191F" w:rsidRDefault="00D4191F" w:rsidP="00D4191F">
            <w:pPr>
              <w:rPr>
                <w:sz w:val="20"/>
                <w:szCs w:val="20"/>
                <w:lang w:val="pt-BR"/>
              </w:rPr>
            </w:pPr>
            <w:r w:rsidRPr="00D4191F">
              <w:rPr>
                <w:sz w:val="20"/>
                <w:szCs w:val="20"/>
                <w:lang w:val="pt-BR"/>
              </w:rPr>
              <w:t>Território , Jogador  e Exército.</w:t>
            </w:r>
          </w:p>
          <w:p w14:paraId="103FFEC2" w14:textId="77777777" w:rsidR="00D4191F" w:rsidRDefault="00D4191F" w:rsidP="00D4191F">
            <w:pPr>
              <w:rPr>
                <w:sz w:val="20"/>
                <w:szCs w:val="20"/>
                <w:lang w:val="pt-BR"/>
              </w:rPr>
            </w:pPr>
          </w:p>
          <w:p w14:paraId="62975EC3" w14:textId="5667C688" w:rsidR="00D4191F" w:rsidRDefault="00D4191F" w:rsidP="00D4191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641B517A" w14:textId="45901495" w:rsidR="00D4191F" w:rsidRDefault="009C261D" w:rsidP="00D4191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  <w:r w:rsidR="00D4191F">
              <w:rPr>
                <w:sz w:val="20"/>
                <w:szCs w:val="20"/>
                <w:lang w:val="pt-BR"/>
              </w:rPr>
              <w:t xml:space="preserve"> a </w:t>
            </w:r>
            <w:r>
              <w:rPr>
                <w:sz w:val="20"/>
                <w:szCs w:val="20"/>
                <w:lang w:val="pt-BR"/>
              </w:rPr>
              <w:t>4</w:t>
            </w:r>
          </w:p>
          <w:p w14:paraId="2074630F" w14:textId="77777777" w:rsidR="00B708EA" w:rsidRDefault="00B708EA" w:rsidP="00B708EA">
            <w:pPr>
              <w:rPr>
                <w:sz w:val="20"/>
                <w:szCs w:val="20"/>
                <w:lang w:val="pt-BR"/>
              </w:rPr>
            </w:pPr>
          </w:p>
          <w:p w14:paraId="4EE03CDE" w14:textId="4B723D3D" w:rsidR="00B708EA" w:rsidRPr="00B708EA" w:rsidRDefault="00B708EA" w:rsidP="00B708EA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586" w:type="dxa"/>
          </w:tcPr>
          <w:p w14:paraId="0B8BEE16" w14:textId="6E55EE05" w:rsidR="00C4059D" w:rsidRPr="00D4191F" w:rsidRDefault="009C261D">
            <w:pPr>
              <w:rPr>
                <w:b/>
                <w:bCs/>
              </w:rPr>
            </w:pPr>
            <w:r>
              <w:rPr>
                <w:b/>
                <w:bCs/>
              </w:rPr>
              <w:t>Médi</w:t>
            </w:r>
            <w:r w:rsidR="00B02FAB">
              <w:rPr>
                <w:b/>
                <w:bCs/>
              </w:rPr>
              <w:t>a</w:t>
            </w:r>
          </w:p>
        </w:tc>
      </w:tr>
      <w:tr w:rsidR="00C4059D" w14:paraId="7F3A623C" w14:textId="77777777" w:rsidTr="00B708EA">
        <w:tc>
          <w:tcPr>
            <w:tcW w:w="2880" w:type="dxa"/>
          </w:tcPr>
          <w:p w14:paraId="4444CCC5" w14:textId="77777777" w:rsidR="00C4059D" w:rsidRDefault="00000000">
            <w:r>
              <w:t>1.1.3 Sistema de Combate</w:t>
            </w:r>
          </w:p>
        </w:tc>
        <w:tc>
          <w:tcPr>
            <w:tcW w:w="4174" w:type="dxa"/>
          </w:tcPr>
          <w:p w14:paraId="63B3BB29" w14:textId="77777777" w:rsidR="00B708EA" w:rsidRDefault="00B708EA">
            <w:pPr>
              <w:rPr>
                <w:lang w:val="pt-BR"/>
              </w:rPr>
            </w:pPr>
            <w:r w:rsidRPr="00B708EA">
              <w:rPr>
                <w:lang w:val="pt-BR"/>
              </w:rPr>
              <w:t xml:space="preserve">O jogador escolhe os territórios e decide a quantidade de exércitos a serem usados no ataque. Essa funcionalidade também envolve a ação do jogador, e o sistema processa os dados para calcular os resultados do combate. </w:t>
            </w:r>
          </w:p>
          <w:p w14:paraId="2AECFC24" w14:textId="77777777" w:rsidR="00D4191F" w:rsidRDefault="00D4191F">
            <w:pPr>
              <w:rPr>
                <w:b/>
                <w:bCs/>
                <w:lang w:val="pt-BR"/>
              </w:rPr>
            </w:pPr>
          </w:p>
          <w:p w14:paraId="6716C279" w14:textId="77777777" w:rsidR="00D4191F" w:rsidRDefault="00D4191F" w:rsidP="00D4191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10614440" w14:textId="6BD094A0" w:rsidR="00D4191F" w:rsidRPr="00A41349" w:rsidRDefault="00D4191F" w:rsidP="00D4191F">
            <w:pPr>
              <w:rPr>
                <w:sz w:val="20"/>
                <w:szCs w:val="20"/>
                <w:lang w:val="pt-BR"/>
              </w:rPr>
            </w:pPr>
            <w:r w:rsidRPr="00A41349">
              <w:rPr>
                <w:sz w:val="20"/>
                <w:szCs w:val="20"/>
                <w:lang w:val="pt-BR"/>
              </w:rPr>
              <w:t>Jogador, Território e Exército</w:t>
            </w:r>
          </w:p>
          <w:p w14:paraId="01D7BC85" w14:textId="77777777" w:rsidR="00D4191F" w:rsidRDefault="00D4191F" w:rsidP="00D4191F">
            <w:pPr>
              <w:rPr>
                <w:sz w:val="20"/>
                <w:szCs w:val="20"/>
                <w:lang w:val="pt-BR"/>
              </w:rPr>
            </w:pPr>
          </w:p>
          <w:p w14:paraId="7E840D8F" w14:textId="6B7C161D" w:rsidR="00D4191F" w:rsidRDefault="00D4191F" w:rsidP="00D4191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</w:t>
            </w:r>
            <w:r w:rsidR="009C261D">
              <w:rPr>
                <w:sz w:val="20"/>
                <w:szCs w:val="20"/>
                <w:lang w:val="pt-BR"/>
              </w:rPr>
              <w:t>m</w:t>
            </w:r>
            <w:r>
              <w:rPr>
                <w:sz w:val="20"/>
                <w:szCs w:val="20"/>
                <w:lang w:val="pt-BR"/>
              </w:rPr>
              <w:t>pos:</w:t>
            </w:r>
          </w:p>
          <w:p w14:paraId="2B091DA3" w14:textId="3F25A874" w:rsidR="00D4191F" w:rsidRDefault="009C261D" w:rsidP="00D4191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  <w:r w:rsidR="00D4191F">
              <w:rPr>
                <w:sz w:val="20"/>
                <w:szCs w:val="20"/>
                <w:lang w:val="pt-BR"/>
              </w:rPr>
              <w:t xml:space="preserve"> a </w:t>
            </w:r>
            <w:r>
              <w:rPr>
                <w:sz w:val="20"/>
                <w:szCs w:val="20"/>
                <w:lang w:val="pt-BR"/>
              </w:rPr>
              <w:t>4</w:t>
            </w:r>
          </w:p>
          <w:p w14:paraId="534DB49D" w14:textId="77777777" w:rsidR="00D4191F" w:rsidRDefault="00D4191F">
            <w:pPr>
              <w:rPr>
                <w:b/>
                <w:bCs/>
                <w:lang w:val="pt-BR"/>
              </w:rPr>
            </w:pPr>
          </w:p>
          <w:p w14:paraId="1E7081C7" w14:textId="7E3C6B9B" w:rsidR="00B708EA" w:rsidRPr="000A610C" w:rsidRDefault="00B708EA">
            <w:pPr>
              <w:rPr>
                <w:lang w:val="pt-BR"/>
              </w:rPr>
            </w:pPr>
          </w:p>
        </w:tc>
        <w:tc>
          <w:tcPr>
            <w:tcW w:w="1586" w:type="dxa"/>
          </w:tcPr>
          <w:p w14:paraId="5D2F6B75" w14:textId="77777777" w:rsidR="00C4059D" w:rsidRPr="009C261D" w:rsidRDefault="00000000">
            <w:pPr>
              <w:rPr>
                <w:b/>
                <w:bCs/>
              </w:rPr>
            </w:pPr>
            <w:r w:rsidRPr="009C261D">
              <w:rPr>
                <w:b/>
                <w:bCs/>
              </w:rPr>
              <w:t>Média</w:t>
            </w:r>
          </w:p>
        </w:tc>
      </w:tr>
      <w:tr w:rsidR="00C4059D" w14:paraId="5248AC4B" w14:textId="77777777" w:rsidTr="00B708EA">
        <w:tc>
          <w:tcPr>
            <w:tcW w:w="2880" w:type="dxa"/>
          </w:tcPr>
          <w:p w14:paraId="7DD785DD" w14:textId="77777777" w:rsidR="00C4059D" w:rsidRPr="000A610C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1.1.5 Lógica de Turnos e Fluxo</w:t>
            </w:r>
          </w:p>
        </w:tc>
        <w:tc>
          <w:tcPr>
            <w:tcW w:w="4174" w:type="dxa"/>
          </w:tcPr>
          <w:p w14:paraId="5F1D0E9F" w14:textId="52141371" w:rsidR="00C4059D" w:rsidRDefault="00B708EA">
            <w:pPr>
              <w:rPr>
                <w:lang w:val="pt-BR"/>
              </w:rPr>
            </w:pPr>
            <w:r w:rsidRPr="00B708EA">
              <w:rPr>
                <w:lang w:val="pt-BR"/>
              </w:rPr>
              <w:t xml:space="preserve">O sistema permite que o jogador passe seu turno </w:t>
            </w:r>
            <w:r w:rsidR="009C261D">
              <w:rPr>
                <w:lang w:val="pt-BR"/>
              </w:rPr>
              <w:t>, e defina o tempo máximo de segundos  para o turno</w:t>
            </w:r>
            <w:r w:rsidRPr="00B708EA">
              <w:rPr>
                <w:lang w:val="pt-BR"/>
              </w:rPr>
              <w:t>.</w:t>
            </w:r>
          </w:p>
          <w:p w14:paraId="7F2D7B60" w14:textId="77777777" w:rsidR="009C261D" w:rsidRDefault="009C261D">
            <w:pPr>
              <w:rPr>
                <w:lang w:val="pt-BR"/>
              </w:rPr>
            </w:pPr>
          </w:p>
          <w:p w14:paraId="794E7504" w14:textId="77777777" w:rsidR="009C261D" w:rsidRDefault="009C261D" w:rsidP="009C261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51EC079F" w14:textId="3AF0186F" w:rsidR="009C261D" w:rsidRPr="009C261D" w:rsidRDefault="009C261D" w:rsidP="009C261D">
            <w:pPr>
              <w:rPr>
                <w:sz w:val="20"/>
                <w:szCs w:val="20"/>
                <w:lang w:val="pt-BR"/>
              </w:rPr>
            </w:pPr>
            <w:r w:rsidRPr="009C261D">
              <w:rPr>
                <w:sz w:val="20"/>
                <w:szCs w:val="20"/>
                <w:lang w:val="pt-BR"/>
              </w:rPr>
              <w:t>Jogador</w:t>
            </w:r>
            <w:r>
              <w:rPr>
                <w:sz w:val="20"/>
                <w:szCs w:val="20"/>
                <w:lang w:val="pt-BR"/>
              </w:rPr>
              <w:t xml:space="preserve"> e Partida </w:t>
            </w:r>
          </w:p>
          <w:p w14:paraId="66ED51A0" w14:textId="77777777" w:rsidR="009C261D" w:rsidRDefault="009C261D" w:rsidP="009C261D">
            <w:pPr>
              <w:rPr>
                <w:sz w:val="20"/>
                <w:szCs w:val="20"/>
                <w:lang w:val="pt-BR"/>
              </w:rPr>
            </w:pPr>
          </w:p>
          <w:p w14:paraId="3961526C" w14:textId="77777777" w:rsidR="009C261D" w:rsidRDefault="009C261D" w:rsidP="009C261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65A3D744" w14:textId="7E5F9DB8" w:rsidR="009C261D" w:rsidRDefault="009C261D" w:rsidP="009C261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</w:t>
            </w:r>
          </w:p>
          <w:p w14:paraId="5037690B" w14:textId="3A6CC1AA" w:rsidR="009C261D" w:rsidRPr="00B708EA" w:rsidRDefault="009C261D">
            <w:pPr>
              <w:rPr>
                <w:lang w:val="pt-BR"/>
              </w:rPr>
            </w:pPr>
          </w:p>
        </w:tc>
        <w:tc>
          <w:tcPr>
            <w:tcW w:w="1586" w:type="dxa"/>
          </w:tcPr>
          <w:p w14:paraId="78C5AB47" w14:textId="77777777" w:rsidR="00C4059D" w:rsidRPr="00710615" w:rsidRDefault="00000000">
            <w:pPr>
              <w:rPr>
                <w:b/>
                <w:bCs/>
              </w:rPr>
            </w:pPr>
            <w:r w:rsidRPr="00710615">
              <w:rPr>
                <w:b/>
                <w:bCs/>
              </w:rPr>
              <w:t>Baixa</w:t>
            </w:r>
          </w:p>
        </w:tc>
      </w:tr>
      <w:tr w:rsidR="00C4059D" w14:paraId="03313114" w14:textId="77777777" w:rsidTr="00B708EA">
        <w:tc>
          <w:tcPr>
            <w:tcW w:w="2880" w:type="dxa"/>
          </w:tcPr>
          <w:p w14:paraId="4906897E" w14:textId="77777777" w:rsidR="00C4059D" w:rsidRPr="000A610C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1.1.4 Sistema de Objetivos e Cartas</w:t>
            </w:r>
          </w:p>
        </w:tc>
        <w:tc>
          <w:tcPr>
            <w:tcW w:w="4174" w:type="dxa"/>
          </w:tcPr>
          <w:p w14:paraId="00BC5551" w14:textId="77777777" w:rsidR="00C4059D" w:rsidRDefault="00E20CFD">
            <w:pPr>
              <w:rPr>
                <w:lang w:val="pt-BR"/>
              </w:rPr>
            </w:pPr>
            <w:r w:rsidRPr="00E20CFD">
              <w:rPr>
                <w:lang w:val="pt-BR"/>
              </w:rPr>
              <w:t>O jogador interage com as cartas</w:t>
            </w:r>
          </w:p>
          <w:p w14:paraId="2E733541" w14:textId="77777777" w:rsidR="00710615" w:rsidRDefault="00710615">
            <w:pPr>
              <w:rPr>
                <w:lang w:val="pt-BR"/>
              </w:rPr>
            </w:pPr>
          </w:p>
          <w:p w14:paraId="14CEC7AC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5BCEC8C8" w14:textId="77777777" w:rsidR="00710615" w:rsidRPr="009C261D" w:rsidRDefault="00710615" w:rsidP="00710615">
            <w:pPr>
              <w:rPr>
                <w:sz w:val="20"/>
                <w:szCs w:val="20"/>
                <w:lang w:val="pt-BR"/>
              </w:rPr>
            </w:pPr>
            <w:r w:rsidRPr="009C261D">
              <w:rPr>
                <w:sz w:val="20"/>
                <w:szCs w:val="20"/>
                <w:lang w:val="pt-BR"/>
              </w:rPr>
              <w:t>Jogador</w:t>
            </w:r>
            <w:r>
              <w:rPr>
                <w:sz w:val="20"/>
                <w:szCs w:val="20"/>
                <w:lang w:val="pt-BR"/>
              </w:rPr>
              <w:t xml:space="preserve"> e Partida </w:t>
            </w:r>
          </w:p>
          <w:p w14:paraId="26F97C72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</w:p>
          <w:p w14:paraId="4C27E872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320D3EBF" w14:textId="5B96531A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 ou 1</w:t>
            </w:r>
          </w:p>
          <w:p w14:paraId="0FC2C437" w14:textId="77777777" w:rsidR="00B02FAB" w:rsidRDefault="00B02FAB" w:rsidP="00710615">
            <w:pPr>
              <w:rPr>
                <w:sz w:val="20"/>
                <w:szCs w:val="20"/>
                <w:lang w:val="pt-BR"/>
              </w:rPr>
            </w:pPr>
          </w:p>
          <w:p w14:paraId="1AD59538" w14:textId="2141DA1F" w:rsidR="00710615" w:rsidRPr="00E20CFD" w:rsidRDefault="00710615">
            <w:pPr>
              <w:rPr>
                <w:lang w:val="pt-BR"/>
              </w:rPr>
            </w:pPr>
          </w:p>
        </w:tc>
        <w:tc>
          <w:tcPr>
            <w:tcW w:w="1586" w:type="dxa"/>
          </w:tcPr>
          <w:p w14:paraId="0ECA5525" w14:textId="64CA26AD" w:rsidR="00C4059D" w:rsidRPr="00710615" w:rsidRDefault="00710615">
            <w:pPr>
              <w:rPr>
                <w:b/>
                <w:bCs/>
              </w:rPr>
            </w:pPr>
            <w:r w:rsidRPr="00710615">
              <w:rPr>
                <w:b/>
                <w:bCs/>
              </w:rPr>
              <w:t>Baixa</w:t>
            </w:r>
          </w:p>
        </w:tc>
      </w:tr>
    </w:tbl>
    <w:p w14:paraId="43EBEB92" w14:textId="77777777" w:rsidR="00C4059D" w:rsidRDefault="00000000">
      <w:pPr>
        <w:pStyle w:val="Ttulo2"/>
      </w:pPr>
      <w:r>
        <w:t>2.2. Saídas Externas (SE)</w:t>
      </w:r>
    </w:p>
    <w:p w14:paraId="4CB927F7" w14:textId="77777777" w:rsidR="00C4059D" w:rsidRDefault="00000000">
      <w:r w:rsidRPr="000A610C">
        <w:rPr>
          <w:lang w:val="pt-BR"/>
        </w:rPr>
        <w:t xml:space="preserve">Saídas Externas (SE) representam os dados gerados pelo sistema e enviados para o usuário, geralmente em forma de relatórios ou visualizações. </w:t>
      </w:r>
      <w:r>
        <w:t>As funcionalidades classificadas como SE são as seguintes: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68"/>
        <w:gridCol w:w="4753"/>
        <w:gridCol w:w="1235"/>
      </w:tblGrid>
      <w:tr w:rsidR="00C4059D" w14:paraId="5F9CFFB4" w14:textId="77777777" w:rsidTr="00FF6707">
        <w:tc>
          <w:tcPr>
            <w:tcW w:w="2868" w:type="dxa"/>
          </w:tcPr>
          <w:p w14:paraId="763F0618" w14:textId="77777777" w:rsidR="00C4059D" w:rsidRDefault="00000000">
            <w:r>
              <w:lastRenderedPageBreak/>
              <w:t>Funcionalidade</w:t>
            </w:r>
          </w:p>
        </w:tc>
        <w:tc>
          <w:tcPr>
            <w:tcW w:w="4753" w:type="dxa"/>
          </w:tcPr>
          <w:p w14:paraId="6AD9BEFA" w14:textId="77777777" w:rsidR="00C4059D" w:rsidRDefault="00000000">
            <w:r>
              <w:t>Descrição</w:t>
            </w:r>
          </w:p>
        </w:tc>
        <w:tc>
          <w:tcPr>
            <w:tcW w:w="1235" w:type="dxa"/>
          </w:tcPr>
          <w:p w14:paraId="3E806B31" w14:textId="77777777" w:rsidR="00C4059D" w:rsidRDefault="00000000">
            <w:r>
              <w:t>Complexidade</w:t>
            </w:r>
          </w:p>
        </w:tc>
      </w:tr>
      <w:tr w:rsidR="00C4059D" w14:paraId="38DDBD42" w14:textId="77777777" w:rsidTr="00FF6707">
        <w:tc>
          <w:tcPr>
            <w:tcW w:w="2868" w:type="dxa"/>
          </w:tcPr>
          <w:p w14:paraId="432DBBFA" w14:textId="77777777" w:rsidR="00C4059D" w:rsidRPr="000A610C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2.1.2 Exibição do Objetivo do Jogo</w:t>
            </w:r>
          </w:p>
        </w:tc>
        <w:tc>
          <w:tcPr>
            <w:tcW w:w="4753" w:type="dxa"/>
          </w:tcPr>
          <w:p w14:paraId="14ECE8C2" w14:textId="77777777" w:rsidR="00C4059D" w:rsidRDefault="00FF6707">
            <w:pPr>
              <w:rPr>
                <w:lang w:val="pt-BR"/>
              </w:rPr>
            </w:pPr>
            <w:r w:rsidRPr="00FF6707">
              <w:rPr>
                <w:lang w:val="pt-BR"/>
              </w:rPr>
              <w:t xml:space="preserve">A visualização do </w:t>
            </w:r>
            <w:r w:rsidRPr="00FF6707">
              <w:rPr>
                <w:b/>
                <w:bCs/>
                <w:lang w:val="pt-BR"/>
              </w:rPr>
              <w:t>objetivo secreto</w:t>
            </w:r>
            <w:r w:rsidRPr="00FF6707">
              <w:rPr>
                <w:lang w:val="pt-BR"/>
              </w:rPr>
              <w:t xml:space="preserve"> de cada jogador é essencial para o progresso do jogo.</w:t>
            </w:r>
          </w:p>
          <w:p w14:paraId="1E0DAB77" w14:textId="77777777" w:rsidR="00710615" w:rsidRDefault="00710615">
            <w:pPr>
              <w:rPr>
                <w:lang w:val="pt-BR"/>
              </w:rPr>
            </w:pPr>
          </w:p>
          <w:p w14:paraId="0D77B100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43CE0C64" w14:textId="4AEEC373" w:rsidR="00710615" w:rsidRPr="009C261D" w:rsidRDefault="00710615" w:rsidP="00710615">
            <w:pPr>
              <w:rPr>
                <w:sz w:val="20"/>
                <w:szCs w:val="20"/>
                <w:lang w:val="pt-BR"/>
              </w:rPr>
            </w:pPr>
            <w:r w:rsidRPr="00A41349">
              <w:rPr>
                <w:sz w:val="20"/>
                <w:szCs w:val="20"/>
                <w:lang w:val="pt-BR"/>
              </w:rPr>
              <w:t>Jogador, Objetivo.</w:t>
            </w:r>
          </w:p>
          <w:p w14:paraId="52BE256E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</w:p>
          <w:p w14:paraId="63AEC347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42865E39" w14:textId="164A2E2B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a 5 </w:t>
            </w:r>
          </w:p>
          <w:p w14:paraId="4C91455A" w14:textId="020330E7" w:rsidR="00710615" w:rsidRPr="00FF6707" w:rsidRDefault="00710615">
            <w:pPr>
              <w:rPr>
                <w:lang w:val="pt-BR"/>
              </w:rPr>
            </w:pPr>
          </w:p>
        </w:tc>
        <w:tc>
          <w:tcPr>
            <w:tcW w:w="1235" w:type="dxa"/>
          </w:tcPr>
          <w:p w14:paraId="7C1E7E3C" w14:textId="77777777" w:rsidR="00C4059D" w:rsidRPr="00710615" w:rsidRDefault="00000000">
            <w:pPr>
              <w:rPr>
                <w:b/>
                <w:bCs/>
              </w:rPr>
            </w:pPr>
            <w:r w:rsidRPr="00710615">
              <w:rPr>
                <w:b/>
                <w:bCs/>
              </w:rPr>
              <w:t>Baixa</w:t>
            </w:r>
          </w:p>
        </w:tc>
      </w:tr>
      <w:tr w:rsidR="00C4059D" w14:paraId="75FDEBB0" w14:textId="77777777" w:rsidTr="00FF6707">
        <w:tc>
          <w:tcPr>
            <w:tcW w:w="2868" w:type="dxa"/>
          </w:tcPr>
          <w:p w14:paraId="2DB25163" w14:textId="77777777" w:rsidR="00C4059D" w:rsidRDefault="00000000">
            <w:r>
              <w:t>2.1.3 HUD</w:t>
            </w:r>
          </w:p>
        </w:tc>
        <w:tc>
          <w:tcPr>
            <w:tcW w:w="4753" w:type="dxa"/>
          </w:tcPr>
          <w:p w14:paraId="34D9535A" w14:textId="77777777" w:rsidR="00C4059D" w:rsidRDefault="00FF6707">
            <w:r w:rsidRPr="00FF6707">
              <w:rPr>
                <w:lang w:val="pt-BR"/>
              </w:rPr>
              <w:t xml:space="preserve">O </w:t>
            </w:r>
            <w:r w:rsidRPr="00FF6707">
              <w:rPr>
                <w:b/>
                <w:bCs/>
                <w:lang w:val="pt-BR"/>
              </w:rPr>
              <w:t>HUD (Heads-Up Display)</w:t>
            </w:r>
            <w:r w:rsidRPr="00FF6707">
              <w:rPr>
                <w:lang w:val="pt-BR"/>
              </w:rPr>
              <w:t xml:space="preserve"> mostra ao jogador informações importantes como o número de exércitos, cartas em mãos e o status atual do jogador. </w:t>
            </w:r>
            <w:r w:rsidRPr="00FF6707">
              <w:t>Ele oferece uma visão geral dinâmica do jogo.</w:t>
            </w:r>
          </w:p>
          <w:p w14:paraId="36748F94" w14:textId="77777777" w:rsidR="00710615" w:rsidRDefault="00710615"/>
          <w:p w14:paraId="30B4E69A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26FF6083" w14:textId="2D4E5D33" w:rsidR="00710615" w:rsidRPr="009C261D" w:rsidRDefault="00710615" w:rsidP="00710615">
            <w:pPr>
              <w:rPr>
                <w:sz w:val="20"/>
                <w:szCs w:val="20"/>
                <w:lang w:val="pt-BR"/>
              </w:rPr>
            </w:pPr>
            <w:r w:rsidRPr="00A41349">
              <w:rPr>
                <w:sz w:val="20"/>
                <w:szCs w:val="20"/>
                <w:lang w:val="pt-BR"/>
              </w:rPr>
              <w:t>Jogador, Exército, Carta, Território.</w:t>
            </w:r>
            <w:r w:rsidRPr="00710615">
              <w:rPr>
                <w:sz w:val="20"/>
                <w:szCs w:val="20"/>
                <w:lang w:val="pt-BR"/>
              </w:rPr>
              <w:t>.</w:t>
            </w:r>
          </w:p>
          <w:p w14:paraId="2E264EC4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</w:p>
          <w:p w14:paraId="0EA8927E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2CE91696" w14:textId="63A2DA10" w:rsidR="00710615" w:rsidRPr="000A610C" w:rsidRDefault="00710615" w:rsidP="00710615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6 a 19 </w:t>
            </w:r>
          </w:p>
        </w:tc>
        <w:tc>
          <w:tcPr>
            <w:tcW w:w="1235" w:type="dxa"/>
          </w:tcPr>
          <w:p w14:paraId="0514473F" w14:textId="77777777" w:rsidR="00C4059D" w:rsidRPr="00710615" w:rsidRDefault="00000000">
            <w:pPr>
              <w:rPr>
                <w:b/>
                <w:bCs/>
              </w:rPr>
            </w:pPr>
            <w:r w:rsidRPr="00710615">
              <w:rPr>
                <w:b/>
                <w:bCs/>
              </w:rPr>
              <w:t>Média</w:t>
            </w:r>
          </w:p>
        </w:tc>
      </w:tr>
      <w:tr w:rsidR="00C4059D" w14:paraId="1B905570" w14:textId="77777777" w:rsidTr="00FF6707">
        <w:tc>
          <w:tcPr>
            <w:tcW w:w="2868" w:type="dxa"/>
          </w:tcPr>
          <w:p w14:paraId="2947BACC" w14:textId="77777777" w:rsidR="00C4059D" w:rsidRDefault="00000000">
            <w:r>
              <w:t>2.1.6 Exibição do Tabuleiro Interativo</w:t>
            </w:r>
          </w:p>
        </w:tc>
        <w:tc>
          <w:tcPr>
            <w:tcW w:w="4753" w:type="dxa"/>
          </w:tcPr>
          <w:p w14:paraId="59BDD923" w14:textId="77777777" w:rsidR="00C4059D" w:rsidRDefault="00FF6707">
            <w:pPr>
              <w:rPr>
                <w:lang w:val="pt-BR"/>
              </w:rPr>
            </w:pPr>
            <w:r w:rsidRPr="00FF6707">
              <w:rPr>
                <w:lang w:val="pt-BR"/>
              </w:rPr>
              <w:t>O tabuleiro do jogo é interativo e precisa ser atualizado constantemente para refletir as mudanças durante a partida (como movimentação de exércitos, conquistas de territórios ou resultados de batalhas).</w:t>
            </w:r>
          </w:p>
          <w:p w14:paraId="2A9CA350" w14:textId="77777777" w:rsidR="00710615" w:rsidRDefault="00710615">
            <w:pPr>
              <w:rPr>
                <w:lang w:val="pt-BR"/>
              </w:rPr>
            </w:pPr>
          </w:p>
          <w:p w14:paraId="56320DAD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0EEAC494" w14:textId="1EE3B314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 w:rsidRPr="00710615">
              <w:rPr>
                <w:sz w:val="20"/>
                <w:szCs w:val="20"/>
                <w:lang w:val="pt-BR"/>
              </w:rPr>
              <w:t>Tabuleiro, Território, Jogador e Exército.</w:t>
            </w:r>
          </w:p>
          <w:p w14:paraId="0FE624A8" w14:textId="77777777" w:rsidR="00710615" w:rsidRPr="00710615" w:rsidRDefault="00710615" w:rsidP="00710615">
            <w:pPr>
              <w:rPr>
                <w:sz w:val="20"/>
                <w:szCs w:val="20"/>
                <w:lang w:val="pt-BR"/>
              </w:rPr>
            </w:pPr>
          </w:p>
          <w:p w14:paraId="5F840881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3FD5E153" w14:textId="4DC7CB66" w:rsidR="00710615" w:rsidRPr="00FF6707" w:rsidRDefault="00710615" w:rsidP="00710615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a 5</w:t>
            </w:r>
          </w:p>
        </w:tc>
        <w:tc>
          <w:tcPr>
            <w:tcW w:w="1235" w:type="dxa"/>
          </w:tcPr>
          <w:p w14:paraId="0B32165B" w14:textId="7B876D1E" w:rsidR="00C4059D" w:rsidRPr="00710615" w:rsidRDefault="00710615">
            <w:pPr>
              <w:rPr>
                <w:b/>
                <w:bCs/>
              </w:rPr>
            </w:pPr>
            <w:r w:rsidRPr="00710615">
              <w:rPr>
                <w:b/>
                <w:bCs/>
              </w:rPr>
              <w:t>Média</w:t>
            </w:r>
          </w:p>
        </w:tc>
      </w:tr>
      <w:tr w:rsidR="00C4059D" w14:paraId="305689FA" w14:textId="77777777" w:rsidTr="00FF6707">
        <w:tc>
          <w:tcPr>
            <w:tcW w:w="2868" w:type="dxa"/>
          </w:tcPr>
          <w:p w14:paraId="0B2A5BE5" w14:textId="77777777" w:rsidR="00C4059D" w:rsidRDefault="00000000">
            <w:r>
              <w:t>2.1.7 Pop-Up de Mensagens</w:t>
            </w:r>
          </w:p>
        </w:tc>
        <w:tc>
          <w:tcPr>
            <w:tcW w:w="4753" w:type="dxa"/>
          </w:tcPr>
          <w:p w14:paraId="6360092A" w14:textId="77777777" w:rsidR="00C4059D" w:rsidRDefault="00FF6707">
            <w:pPr>
              <w:rPr>
                <w:lang w:val="pt-BR"/>
              </w:rPr>
            </w:pPr>
            <w:r w:rsidRPr="00FF6707">
              <w:rPr>
                <w:lang w:val="pt-BR"/>
              </w:rPr>
              <w:t xml:space="preserve">O sistema exibe </w:t>
            </w:r>
            <w:r w:rsidRPr="00FF6707">
              <w:rPr>
                <w:b/>
                <w:bCs/>
                <w:lang w:val="pt-BR"/>
              </w:rPr>
              <w:t>pop-ups</w:t>
            </w:r>
            <w:r w:rsidRPr="00FF6707">
              <w:rPr>
                <w:lang w:val="pt-BR"/>
              </w:rPr>
              <w:t xml:space="preserve"> com informações sobre o jogo, como mensagens de </w:t>
            </w:r>
            <w:r w:rsidRPr="00FF6707">
              <w:rPr>
                <w:b/>
                <w:bCs/>
                <w:lang w:val="pt-BR"/>
              </w:rPr>
              <w:t>erro</w:t>
            </w:r>
            <w:r w:rsidRPr="00FF6707">
              <w:rPr>
                <w:lang w:val="pt-BR"/>
              </w:rPr>
              <w:t xml:space="preserve"> ou </w:t>
            </w:r>
            <w:r w:rsidRPr="00FF6707">
              <w:rPr>
                <w:b/>
                <w:bCs/>
                <w:lang w:val="pt-BR"/>
              </w:rPr>
              <w:t>resultados de batalha</w:t>
            </w:r>
            <w:r w:rsidRPr="00FF6707">
              <w:rPr>
                <w:lang w:val="pt-BR"/>
              </w:rPr>
              <w:t>. Esses pop-ups precisam ser exibidos de forma clara e em momentos específicos do jogo.</w:t>
            </w:r>
          </w:p>
          <w:p w14:paraId="6F85F09C" w14:textId="77777777" w:rsidR="00710615" w:rsidRDefault="00710615">
            <w:pPr>
              <w:rPr>
                <w:lang w:val="pt-BR"/>
              </w:rPr>
            </w:pPr>
          </w:p>
          <w:p w14:paraId="006C82CB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4D74C92D" w14:textId="52ACF4E1" w:rsidR="00710615" w:rsidRDefault="001775C1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Jogador e Partida</w:t>
            </w:r>
          </w:p>
          <w:p w14:paraId="0DB39BB6" w14:textId="77777777" w:rsidR="001775C1" w:rsidRDefault="001775C1" w:rsidP="00710615">
            <w:pPr>
              <w:rPr>
                <w:sz w:val="20"/>
                <w:szCs w:val="20"/>
                <w:lang w:val="pt-BR"/>
              </w:rPr>
            </w:pPr>
          </w:p>
          <w:p w14:paraId="14569F36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07626E3E" w14:textId="77777777" w:rsidR="00710615" w:rsidRDefault="00710615" w:rsidP="0071061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</w:t>
            </w:r>
            <w:r w:rsidR="001775C1">
              <w:rPr>
                <w:sz w:val="20"/>
                <w:szCs w:val="20"/>
                <w:lang w:val="pt-BR"/>
              </w:rPr>
              <w:t xml:space="preserve"> a 5</w:t>
            </w:r>
          </w:p>
          <w:p w14:paraId="41A959BD" w14:textId="77777777" w:rsidR="00B51576" w:rsidRDefault="00B51576" w:rsidP="00710615">
            <w:pPr>
              <w:rPr>
                <w:sz w:val="20"/>
                <w:szCs w:val="20"/>
                <w:lang w:val="pt-BR"/>
              </w:rPr>
            </w:pPr>
          </w:p>
          <w:p w14:paraId="100CAB67" w14:textId="77777777" w:rsidR="00B51576" w:rsidRDefault="00B51576" w:rsidP="00710615">
            <w:pPr>
              <w:rPr>
                <w:sz w:val="20"/>
                <w:szCs w:val="20"/>
                <w:lang w:val="pt-BR"/>
              </w:rPr>
            </w:pPr>
          </w:p>
          <w:p w14:paraId="29854CCC" w14:textId="77777777" w:rsidR="00B51576" w:rsidRDefault="00B51576" w:rsidP="00710615">
            <w:pPr>
              <w:rPr>
                <w:sz w:val="20"/>
                <w:szCs w:val="20"/>
                <w:lang w:val="pt-BR"/>
              </w:rPr>
            </w:pPr>
          </w:p>
          <w:p w14:paraId="211118CC" w14:textId="77777777" w:rsidR="00B51576" w:rsidRDefault="00B51576" w:rsidP="00710615">
            <w:pPr>
              <w:rPr>
                <w:sz w:val="20"/>
                <w:szCs w:val="20"/>
                <w:lang w:val="pt-BR"/>
              </w:rPr>
            </w:pPr>
          </w:p>
          <w:p w14:paraId="73140820" w14:textId="2233B4EF" w:rsidR="00B51576" w:rsidRPr="00FF6707" w:rsidRDefault="00B51576" w:rsidP="00710615">
            <w:pPr>
              <w:rPr>
                <w:lang w:val="pt-BR"/>
              </w:rPr>
            </w:pPr>
          </w:p>
        </w:tc>
        <w:tc>
          <w:tcPr>
            <w:tcW w:w="1235" w:type="dxa"/>
          </w:tcPr>
          <w:p w14:paraId="6288ACB5" w14:textId="77777777" w:rsidR="00C4059D" w:rsidRDefault="00000000">
            <w:r>
              <w:t>Média</w:t>
            </w:r>
          </w:p>
        </w:tc>
      </w:tr>
    </w:tbl>
    <w:p w14:paraId="02F7F6B8" w14:textId="77777777" w:rsidR="00C4059D" w:rsidRDefault="00000000">
      <w:pPr>
        <w:pStyle w:val="Ttulo2"/>
      </w:pPr>
      <w:r>
        <w:lastRenderedPageBreak/>
        <w:t>2.3. Consultas Externas (CE)</w:t>
      </w:r>
    </w:p>
    <w:p w14:paraId="7DC09B79" w14:textId="77777777" w:rsidR="00C4059D" w:rsidRDefault="00000000">
      <w:r w:rsidRPr="000A610C">
        <w:rPr>
          <w:lang w:val="pt-BR"/>
        </w:rPr>
        <w:t xml:space="preserve">Consultas Externas (CE) representam as combinações de entrada e saída que retornam informações sem modificar o estado do sistema. </w:t>
      </w:r>
      <w:r>
        <w:t>As funcionalidades classificadas como CE são as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4059D" w14:paraId="4E8B946D" w14:textId="77777777">
        <w:tc>
          <w:tcPr>
            <w:tcW w:w="2880" w:type="dxa"/>
          </w:tcPr>
          <w:p w14:paraId="61197EB9" w14:textId="77777777" w:rsidR="00C4059D" w:rsidRDefault="00000000">
            <w:r>
              <w:t>Funcionalidade</w:t>
            </w:r>
          </w:p>
        </w:tc>
        <w:tc>
          <w:tcPr>
            <w:tcW w:w="2880" w:type="dxa"/>
          </w:tcPr>
          <w:p w14:paraId="2A1F633D" w14:textId="77777777" w:rsidR="00C4059D" w:rsidRDefault="00000000">
            <w:r>
              <w:t>Descrição</w:t>
            </w:r>
          </w:p>
        </w:tc>
        <w:tc>
          <w:tcPr>
            <w:tcW w:w="2880" w:type="dxa"/>
          </w:tcPr>
          <w:p w14:paraId="112EE172" w14:textId="77777777" w:rsidR="00C4059D" w:rsidRDefault="00000000">
            <w:r>
              <w:t>Complexidade</w:t>
            </w:r>
          </w:p>
        </w:tc>
      </w:tr>
      <w:tr w:rsidR="00C4059D" w14:paraId="777E8F92" w14:textId="77777777">
        <w:tc>
          <w:tcPr>
            <w:tcW w:w="2880" w:type="dxa"/>
          </w:tcPr>
          <w:p w14:paraId="5BC9F469" w14:textId="77777777" w:rsidR="00C4059D" w:rsidRDefault="00000000">
            <w:r>
              <w:t>2.1.3.1 Painel de Etapas</w:t>
            </w:r>
          </w:p>
        </w:tc>
        <w:tc>
          <w:tcPr>
            <w:tcW w:w="2880" w:type="dxa"/>
          </w:tcPr>
          <w:p w14:paraId="496F44B9" w14:textId="77777777" w:rsidR="00C4059D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Consulta do status da fase do jogo</w:t>
            </w:r>
          </w:p>
          <w:p w14:paraId="06797CB1" w14:textId="77777777" w:rsidR="00B51576" w:rsidRDefault="00B51576">
            <w:pPr>
              <w:rPr>
                <w:lang w:val="pt-BR"/>
              </w:rPr>
            </w:pPr>
          </w:p>
          <w:p w14:paraId="7DB151E9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16A06004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Jogador e Partida</w:t>
            </w:r>
          </w:p>
          <w:p w14:paraId="21904369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</w:p>
          <w:p w14:paraId="3676D156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0749A0F2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a 5</w:t>
            </w:r>
          </w:p>
          <w:p w14:paraId="6DB23FAD" w14:textId="3E89434F" w:rsidR="00B51576" w:rsidRPr="000A610C" w:rsidRDefault="00B51576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6A41C063" w14:textId="77777777" w:rsidR="00C4059D" w:rsidRPr="00B51576" w:rsidRDefault="00000000">
            <w:pPr>
              <w:rPr>
                <w:b/>
                <w:bCs/>
              </w:rPr>
            </w:pPr>
            <w:r w:rsidRPr="00B51576">
              <w:rPr>
                <w:b/>
                <w:bCs/>
              </w:rPr>
              <w:t>Baixa</w:t>
            </w:r>
          </w:p>
        </w:tc>
      </w:tr>
      <w:tr w:rsidR="00C4059D" w14:paraId="153B001E" w14:textId="77777777">
        <w:tc>
          <w:tcPr>
            <w:tcW w:w="2880" w:type="dxa"/>
          </w:tcPr>
          <w:p w14:paraId="4D56CCAC" w14:textId="77777777" w:rsidR="00C4059D" w:rsidRDefault="00000000">
            <w:r>
              <w:t>1.3.1 Avaliação de Territórios</w:t>
            </w:r>
          </w:p>
        </w:tc>
        <w:tc>
          <w:tcPr>
            <w:tcW w:w="2880" w:type="dxa"/>
          </w:tcPr>
          <w:p w14:paraId="7E09C4D4" w14:textId="77777777" w:rsidR="00C4059D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Análise do status de territórios</w:t>
            </w:r>
          </w:p>
          <w:p w14:paraId="0FE097E4" w14:textId="77777777" w:rsidR="00B51576" w:rsidRDefault="00B51576">
            <w:pPr>
              <w:rPr>
                <w:lang w:val="pt-BR"/>
              </w:rPr>
            </w:pPr>
          </w:p>
          <w:p w14:paraId="695EDEBD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7793E5AE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Jogador e Partida</w:t>
            </w:r>
          </w:p>
          <w:p w14:paraId="7FDF2910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</w:p>
          <w:p w14:paraId="2F373789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745A4BD2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a 5</w:t>
            </w:r>
          </w:p>
          <w:p w14:paraId="05F8B67A" w14:textId="77777777" w:rsidR="00B51576" w:rsidRDefault="00B51576">
            <w:pPr>
              <w:rPr>
                <w:lang w:val="pt-BR"/>
              </w:rPr>
            </w:pPr>
          </w:p>
          <w:p w14:paraId="2528B1BE" w14:textId="77777777" w:rsidR="00B51576" w:rsidRDefault="00B51576">
            <w:pPr>
              <w:rPr>
                <w:lang w:val="pt-BR"/>
              </w:rPr>
            </w:pPr>
          </w:p>
          <w:p w14:paraId="15F6CD69" w14:textId="77777777" w:rsidR="00B51576" w:rsidRPr="000A610C" w:rsidRDefault="00B51576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3832F057" w14:textId="67147323" w:rsidR="00C4059D" w:rsidRPr="00B51576" w:rsidRDefault="00B51576">
            <w:pPr>
              <w:rPr>
                <w:b/>
                <w:bCs/>
              </w:rPr>
            </w:pPr>
            <w:r w:rsidRPr="00B51576">
              <w:rPr>
                <w:b/>
                <w:bCs/>
              </w:rPr>
              <w:t>Baixa</w:t>
            </w:r>
          </w:p>
        </w:tc>
      </w:tr>
      <w:tr w:rsidR="00C4059D" w14:paraId="6388FF91" w14:textId="77777777">
        <w:tc>
          <w:tcPr>
            <w:tcW w:w="2880" w:type="dxa"/>
          </w:tcPr>
          <w:p w14:paraId="13802F74" w14:textId="77777777" w:rsidR="00C4059D" w:rsidRDefault="00000000">
            <w:r>
              <w:t>2.1.1 Conexão com API</w:t>
            </w:r>
          </w:p>
        </w:tc>
        <w:tc>
          <w:tcPr>
            <w:tcW w:w="2880" w:type="dxa"/>
          </w:tcPr>
          <w:p w14:paraId="1578C7FD" w14:textId="77777777" w:rsidR="00C4059D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Conexão e status da API</w:t>
            </w:r>
          </w:p>
          <w:p w14:paraId="02017352" w14:textId="77777777" w:rsidR="00B51576" w:rsidRDefault="00B51576">
            <w:pPr>
              <w:rPr>
                <w:lang w:val="pt-BR"/>
              </w:rPr>
            </w:pPr>
          </w:p>
          <w:p w14:paraId="0CB1AFAA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Entidades :</w:t>
            </w:r>
          </w:p>
          <w:p w14:paraId="17ACB9F2" w14:textId="564ECBA0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API</w:t>
            </w:r>
          </w:p>
          <w:p w14:paraId="58663153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</w:p>
          <w:p w14:paraId="637F257D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Campos:</w:t>
            </w:r>
          </w:p>
          <w:p w14:paraId="1FCE16F6" w14:textId="77777777" w:rsidR="00B51576" w:rsidRDefault="00B51576" w:rsidP="00B5157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a 5</w:t>
            </w:r>
          </w:p>
          <w:p w14:paraId="40539A15" w14:textId="77777777" w:rsidR="00B51576" w:rsidRDefault="00B51576" w:rsidP="00B51576">
            <w:pPr>
              <w:rPr>
                <w:lang w:val="pt-BR"/>
              </w:rPr>
            </w:pPr>
          </w:p>
          <w:p w14:paraId="37A94397" w14:textId="77777777" w:rsidR="00B51576" w:rsidRPr="000A610C" w:rsidRDefault="00B51576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7392D883" w14:textId="614BE26F" w:rsidR="00C4059D" w:rsidRPr="00945573" w:rsidRDefault="00945573">
            <w:pPr>
              <w:rPr>
                <w:b/>
                <w:bCs/>
              </w:rPr>
            </w:pPr>
            <w:r w:rsidRPr="00945573">
              <w:rPr>
                <w:b/>
                <w:bCs/>
              </w:rPr>
              <w:t>Baixa</w:t>
            </w:r>
          </w:p>
        </w:tc>
      </w:tr>
    </w:tbl>
    <w:p w14:paraId="19C13FC2" w14:textId="77777777" w:rsidR="00C4059D" w:rsidRDefault="00000000">
      <w:pPr>
        <w:pStyle w:val="Ttulo2"/>
      </w:pPr>
      <w:r>
        <w:t>2.4. Arquivos Lógicos Internos (ALI)</w:t>
      </w:r>
    </w:p>
    <w:p w14:paraId="25B7C667" w14:textId="77777777" w:rsidR="00C4059D" w:rsidRDefault="00000000">
      <w:r w:rsidRPr="000A610C">
        <w:rPr>
          <w:lang w:val="pt-BR"/>
        </w:rPr>
        <w:t xml:space="preserve">Arquivos Lógicos Internos (ALI) representam as entidades de dados armazenadas e manipuladas internamente pelo sistema. </w:t>
      </w:r>
      <w:r>
        <w:t>As funcionalidades classificadas como ALI são as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4059D" w14:paraId="75AA09EA" w14:textId="77777777">
        <w:tc>
          <w:tcPr>
            <w:tcW w:w="2880" w:type="dxa"/>
          </w:tcPr>
          <w:p w14:paraId="1643177E" w14:textId="77777777" w:rsidR="00C4059D" w:rsidRDefault="00000000">
            <w:r>
              <w:t>Funcionalidade</w:t>
            </w:r>
          </w:p>
        </w:tc>
        <w:tc>
          <w:tcPr>
            <w:tcW w:w="2880" w:type="dxa"/>
          </w:tcPr>
          <w:p w14:paraId="26E8E77C" w14:textId="77777777" w:rsidR="00C4059D" w:rsidRDefault="00000000">
            <w:r>
              <w:t>Descrição</w:t>
            </w:r>
          </w:p>
        </w:tc>
        <w:tc>
          <w:tcPr>
            <w:tcW w:w="2880" w:type="dxa"/>
          </w:tcPr>
          <w:p w14:paraId="5005480D" w14:textId="77777777" w:rsidR="00C4059D" w:rsidRDefault="00000000">
            <w:r>
              <w:t>Complexidade</w:t>
            </w:r>
          </w:p>
        </w:tc>
      </w:tr>
      <w:tr w:rsidR="00C4059D" w14:paraId="3AD11651" w14:textId="77777777">
        <w:tc>
          <w:tcPr>
            <w:tcW w:w="2880" w:type="dxa"/>
          </w:tcPr>
          <w:p w14:paraId="174B4521" w14:textId="77777777" w:rsidR="00C4059D" w:rsidRPr="000A610C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1.1.1 Gerenciamento de Partidas e Lobby</w:t>
            </w:r>
          </w:p>
        </w:tc>
        <w:tc>
          <w:tcPr>
            <w:tcW w:w="2880" w:type="dxa"/>
          </w:tcPr>
          <w:p w14:paraId="3BB07A1A" w14:textId="041BE629" w:rsidR="001C3D1D" w:rsidRPr="001C3D1D" w:rsidRDefault="001C3D1D" w:rsidP="001C3D1D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  <w:r w:rsidRPr="001C3D1D">
              <w:rPr>
                <w:lang w:val="pt-BR"/>
              </w:rPr>
              <w:t xml:space="preserve">epresenta as entidades de dados que são armazenadas e manipuladas internamente pelo sistema. O sistema precisa gerenciar e guardar as informações sobre a </w:t>
            </w:r>
          </w:p>
          <w:p w14:paraId="7C490179" w14:textId="77777777" w:rsidR="001C3D1D" w:rsidRPr="001C3D1D" w:rsidRDefault="001C3D1D" w:rsidP="001C3D1D">
            <w:pPr>
              <w:rPr>
                <w:lang w:val="pt-BR"/>
              </w:rPr>
            </w:pPr>
            <w:r w:rsidRPr="001C3D1D">
              <w:rPr>
                <w:lang w:val="pt-BR"/>
              </w:rPr>
              <w:t xml:space="preserve">Partida, os Jogadores e o </w:t>
            </w:r>
            <w:r w:rsidRPr="001C3D1D">
              <w:rPr>
                <w:lang w:val="pt-BR"/>
              </w:rPr>
              <w:lastRenderedPageBreak/>
              <w:t>Turno para que a funcionalidade de lobby e o jogo em si possam funcionar.</w:t>
            </w:r>
          </w:p>
          <w:p w14:paraId="7CF4832C" w14:textId="77777777" w:rsidR="003942D0" w:rsidRDefault="003942D0">
            <w:pPr>
              <w:rPr>
                <w:lang w:val="pt-BR"/>
              </w:rPr>
            </w:pPr>
          </w:p>
          <w:p w14:paraId="375197BD" w14:textId="77777777" w:rsidR="003942D0" w:rsidRDefault="003942D0">
            <w:pPr>
              <w:rPr>
                <w:lang w:val="pt-BR"/>
              </w:rPr>
            </w:pPr>
          </w:p>
          <w:p w14:paraId="60C528AB" w14:textId="4B592E4A" w:rsidR="00945573" w:rsidRDefault="00000000">
            <w:pPr>
              <w:rPr>
                <w:lang w:val="pt-BR"/>
              </w:rPr>
            </w:pPr>
            <w:r w:rsidRPr="008A634D">
              <w:rPr>
                <w:lang w:val="pt-BR"/>
              </w:rPr>
              <w:t>Entidade</w:t>
            </w:r>
            <w:r w:rsidR="00945573">
              <w:rPr>
                <w:lang w:val="pt-BR"/>
              </w:rPr>
              <w:t>:</w:t>
            </w:r>
          </w:p>
          <w:p w14:paraId="5CC6CD22" w14:textId="56B68E72" w:rsidR="00C4059D" w:rsidRDefault="00000000">
            <w:pPr>
              <w:rPr>
                <w:lang w:val="pt-BR"/>
              </w:rPr>
            </w:pPr>
            <w:r w:rsidRPr="008A634D">
              <w:rPr>
                <w:lang w:val="pt-BR"/>
              </w:rPr>
              <w:t>Partida</w:t>
            </w:r>
            <w:r w:rsidR="008A634D" w:rsidRPr="008A634D">
              <w:rPr>
                <w:lang w:val="pt-BR"/>
              </w:rPr>
              <w:t>, Jogador e T</w:t>
            </w:r>
            <w:r w:rsidR="008A634D">
              <w:rPr>
                <w:lang w:val="pt-BR"/>
              </w:rPr>
              <w:t>urno</w:t>
            </w:r>
          </w:p>
          <w:p w14:paraId="2D9E49D3" w14:textId="77777777" w:rsidR="00945573" w:rsidRDefault="00945573">
            <w:pPr>
              <w:rPr>
                <w:lang w:val="pt-BR"/>
              </w:rPr>
            </w:pPr>
          </w:p>
          <w:p w14:paraId="30AF78B5" w14:textId="77777777" w:rsidR="00945573" w:rsidRDefault="00945573">
            <w:pPr>
              <w:rPr>
                <w:lang w:val="pt-BR"/>
              </w:rPr>
            </w:pPr>
            <w:r>
              <w:rPr>
                <w:lang w:val="pt-BR"/>
              </w:rPr>
              <w:t>Campos:</w:t>
            </w:r>
          </w:p>
          <w:p w14:paraId="00AC991B" w14:textId="526BAA63" w:rsidR="00945573" w:rsidRDefault="00B02FAB">
            <w:pPr>
              <w:rPr>
                <w:lang w:val="pt-BR"/>
              </w:rPr>
            </w:pPr>
            <w:r>
              <w:rPr>
                <w:lang w:val="pt-BR"/>
              </w:rPr>
              <w:t>1 a 19</w:t>
            </w:r>
          </w:p>
          <w:p w14:paraId="3DA7C4DA" w14:textId="0D7544DE" w:rsidR="00945573" w:rsidRPr="008A634D" w:rsidRDefault="00945573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6837AC12" w14:textId="0464E966" w:rsidR="00C4059D" w:rsidRPr="00B02FAB" w:rsidRDefault="00B02FAB">
            <w:pPr>
              <w:rPr>
                <w:b/>
                <w:bCs/>
              </w:rPr>
            </w:pPr>
            <w:r w:rsidRPr="00B02FAB">
              <w:rPr>
                <w:b/>
                <w:bCs/>
              </w:rPr>
              <w:lastRenderedPageBreak/>
              <w:t>Baixa</w:t>
            </w:r>
          </w:p>
        </w:tc>
      </w:tr>
      <w:tr w:rsidR="00C4059D" w14:paraId="64D7BE86" w14:textId="77777777">
        <w:tc>
          <w:tcPr>
            <w:tcW w:w="2880" w:type="dxa"/>
          </w:tcPr>
          <w:p w14:paraId="0251EADC" w14:textId="77777777" w:rsidR="00C4059D" w:rsidRPr="000A610C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1.1.2 Lógica do Tabuleiro e Territórios</w:t>
            </w:r>
          </w:p>
        </w:tc>
        <w:tc>
          <w:tcPr>
            <w:tcW w:w="2880" w:type="dxa"/>
          </w:tcPr>
          <w:p w14:paraId="1069EA6C" w14:textId="77777777" w:rsidR="00C4059D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Entidades Tabuleiro, Território e Exército</w:t>
            </w:r>
          </w:p>
          <w:p w14:paraId="35D982D6" w14:textId="77777777" w:rsidR="00B02FAB" w:rsidRDefault="00B02FAB" w:rsidP="00B02FAB">
            <w:pPr>
              <w:rPr>
                <w:lang w:val="pt-BR"/>
              </w:rPr>
            </w:pPr>
          </w:p>
          <w:p w14:paraId="747D27AD" w14:textId="77777777" w:rsidR="00B02FAB" w:rsidRDefault="00B02FAB" w:rsidP="00B02FAB">
            <w:pPr>
              <w:rPr>
                <w:lang w:val="pt-BR"/>
              </w:rPr>
            </w:pPr>
            <w:r>
              <w:rPr>
                <w:lang w:val="pt-BR"/>
              </w:rPr>
              <w:t>Campos:</w:t>
            </w:r>
          </w:p>
          <w:p w14:paraId="0068132F" w14:textId="77777777" w:rsidR="00B02FAB" w:rsidRDefault="00B02FAB" w:rsidP="00B02FAB">
            <w:pPr>
              <w:rPr>
                <w:lang w:val="pt-BR"/>
              </w:rPr>
            </w:pPr>
            <w:r>
              <w:rPr>
                <w:lang w:val="pt-BR"/>
              </w:rPr>
              <w:t>1 a 19</w:t>
            </w:r>
          </w:p>
          <w:p w14:paraId="1BABADB3" w14:textId="77777777" w:rsidR="00B02FAB" w:rsidRPr="000A610C" w:rsidRDefault="00B02FAB">
            <w:pPr>
              <w:rPr>
                <w:lang w:val="pt-BR"/>
              </w:rPr>
            </w:pPr>
          </w:p>
        </w:tc>
        <w:tc>
          <w:tcPr>
            <w:tcW w:w="2880" w:type="dxa"/>
          </w:tcPr>
          <w:p w14:paraId="24337337" w14:textId="7CD3DC94" w:rsidR="00C4059D" w:rsidRPr="00B02FAB" w:rsidRDefault="00B02FAB">
            <w:r>
              <w:rPr>
                <w:b/>
                <w:bCs/>
              </w:rPr>
              <w:t>Baixa</w:t>
            </w:r>
          </w:p>
        </w:tc>
      </w:tr>
      <w:tr w:rsidR="00C4059D" w14:paraId="19AD1E1C" w14:textId="77777777">
        <w:tc>
          <w:tcPr>
            <w:tcW w:w="2880" w:type="dxa"/>
          </w:tcPr>
          <w:p w14:paraId="43B507B3" w14:textId="77777777" w:rsidR="00C4059D" w:rsidRPr="000A610C" w:rsidRDefault="00000000">
            <w:pPr>
              <w:rPr>
                <w:lang w:val="pt-BR"/>
              </w:rPr>
            </w:pPr>
            <w:r w:rsidRPr="000A610C">
              <w:rPr>
                <w:lang w:val="pt-BR"/>
              </w:rPr>
              <w:t>1.1.4 Sistema de Objetivos e Cartas</w:t>
            </w:r>
          </w:p>
        </w:tc>
        <w:tc>
          <w:tcPr>
            <w:tcW w:w="2880" w:type="dxa"/>
          </w:tcPr>
          <w:p w14:paraId="0159E3C9" w14:textId="77777777" w:rsidR="00C4059D" w:rsidRPr="00A41349" w:rsidRDefault="00000000">
            <w:pPr>
              <w:rPr>
                <w:lang w:val="pt-BR"/>
              </w:rPr>
            </w:pPr>
            <w:r w:rsidRPr="00A41349">
              <w:rPr>
                <w:lang w:val="pt-BR"/>
              </w:rPr>
              <w:t>Entidades Carta e Objetivo</w:t>
            </w:r>
          </w:p>
          <w:p w14:paraId="1C6C312D" w14:textId="77777777" w:rsidR="00B02FAB" w:rsidRPr="00A41349" w:rsidRDefault="00B02FAB">
            <w:pPr>
              <w:rPr>
                <w:lang w:val="pt-BR"/>
              </w:rPr>
            </w:pPr>
          </w:p>
          <w:p w14:paraId="6A77DAEB" w14:textId="77777777" w:rsidR="00B02FAB" w:rsidRPr="00A41349" w:rsidRDefault="00B02FAB">
            <w:pPr>
              <w:rPr>
                <w:lang w:val="pt-BR"/>
              </w:rPr>
            </w:pPr>
            <w:r w:rsidRPr="00A41349">
              <w:rPr>
                <w:lang w:val="pt-BR"/>
              </w:rPr>
              <w:t>Campos:</w:t>
            </w:r>
          </w:p>
          <w:p w14:paraId="12F542E2" w14:textId="4CD8F109" w:rsidR="00B02FAB" w:rsidRDefault="00B02FAB">
            <w:r>
              <w:t>1 a 19</w:t>
            </w:r>
          </w:p>
        </w:tc>
        <w:tc>
          <w:tcPr>
            <w:tcW w:w="2880" w:type="dxa"/>
          </w:tcPr>
          <w:p w14:paraId="66139E4F" w14:textId="335AB246" w:rsidR="00C4059D" w:rsidRPr="00B02FAB" w:rsidRDefault="00B02FAB">
            <w:pPr>
              <w:rPr>
                <w:b/>
                <w:bCs/>
              </w:rPr>
            </w:pPr>
            <w:r w:rsidRPr="00B02FAB">
              <w:rPr>
                <w:b/>
                <w:bCs/>
              </w:rPr>
              <w:t>Baixa</w:t>
            </w:r>
          </w:p>
        </w:tc>
      </w:tr>
      <w:tr w:rsidR="00C4059D" w14:paraId="5E6A33A1" w14:textId="77777777">
        <w:tc>
          <w:tcPr>
            <w:tcW w:w="2880" w:type="dxa"/>
          </w:tcPr>
          <w:p w14:paraId="2168D0BF" w14:textId="77777777" w:rsidR="00C4059D" w:rsidRDefault="00000000">
            <w:r>
              <w:t>1.3 Lógica da IA</w:t>
            </w:r>
          </w:p>
        </w:tc>
        <w:tc>
          <w:tcPr>
            <w:tcW w:w="2880" w:type="dxa"/>
          </w:tcPr>
          <w:p w14:paraId="56A1C0B2" w14:textId="184AFD92" w:rsidR="00C4059D" w:rsidRPr="00B02FAB" w:rsidRDefault="00000000">
            <w:pPr>
              <w:rPr>
                <w:lang w:val="pt-BR"/>
              </w:rPr>
            </w:pPr>
            <w:r w:rsidRPr="00B02FAB">
              <w:rPr>
                <w:lang w:val="pt-BR"/>
              </w:rPr>
              <w:t>Entidade IA</w:t>
            </w:r>
            <w:r w:rsidR="00B02FAB" w:rsidRPr="00B02FAB">
              <w:rPr>
                <w:lang w:val="pt-BR"/>
              </w:rPr>
              <w:t>, T</w:t>
            </w:r>
            <w:r w:rsidR="00B02FAB">
              <w:rPr>
                <w:lang w:val="pt-BR"/>
              </w:rPr>
              <w:t xml:space="preserve">abuleiro , Jogador, Turno </w:t>
            </w:r>
          </w:p>
          <w:p w14:paraId="06563215" w14:textId="77777777" w:rsidR="00B02FAB" w:rsidRPr="00B02FAB" w:rsidRDefault="00B02FAB">
            <w:pPr>
              <w:rPr>
                <w:lang w:val="pt-BR"/>
              </w:rPr>
            </w:pPr>
          </w:p>
          <w:p w14:paraId="35CAEDA7" w14:textId="77777777" w:rsidR="00B02FAB" w:rsidRPr="00B02FAB" w:rsidRDefault="00B02FAB" w:rsidP="00B02FAB">
            <w:pPr>
              <w:rPr>
                <w:lang w:val="pt-BR"/>
              </w:rPr>
            </w:pPr>
            <w:r w:rsidRPr="00B02FAB">
              <w:rPr>
                <w:lang w:val="pt-BR"/>
              </w:rPr>
              <w:t>Campos:</w:t>
            </w:r>
          </w:p>
          <w:p w14:paraId="4D1CE82F" w14:textId="0FEE87B5" w:rsidR="00B02FAB" w:rsidRPr="00B02FAB" w:rsidRDefault="00B02FAB" w:rsidP="00B02FAB">
            <w:pPr>
              <w:rPr>
                <w:lang w:val="pt-BR"/>
              </w:rPr>
            </w:pPr>
            <w:r w:rsidRPr="00B02FAB">
              <w:rPr>
                <w:lang w:val="pt-BR"/>
              </w:rPr>
              <w:t>1</w:t>
            </w:r>
            <w:r>
              <w:rPr>
                <w:lang w:val="pt-BR"/>
              </w:rPr>
              <w:t xml:space="preserve"> </w:t>
            </w:r>
            <w:r w:rsidRPr="00B02FAB">
              <w:rPr>
                <w:lang w:val="pt-BR"/>
              </w:rPr>
              <w:t>a 19</w:t>
            </w:r>
          </w:p>
        </w:tc>
        <w:tc>
          <w:tcPr>
            <w:tcW w:w="2880" w:type="dxa"/>
          </w:tcPr>
          <w:p w14:paraId="690420C6" w14:textId="7719227A" w:rsidR="00C4059D" w:rsidRPr="00B02FAB" w:rsidRDefault="00B02FAB">
            <w:pPr>
              <w:rPr>
                <w:b/>
                <w:bCs/>
              </w:rPr>
            </w:pPr>
            <w:r w:rsidRPr="00B02FAB">
              <w:rPr>
                <w:b/>
                <w:bCs/>
              </w:rPr>
              <w:t>Baixa</w:t>
            </w:r>
          </w:p>
        </w:tc>
      </w:tr>
    </w:tbl>
    <w:p w14:paraId="2B4B9051" w14:textId="77777777" w:rsidR="00C4059D" w:rsidRPr="000A610C" w:rsidRDefault="00000000">
      <w:pPr>
        <w:pStyle w:val="Ttulo2"/>
        <w:rPr>
          <w:lang w:val="pt-BR"/>
        </w:rPr>
      </w:pPr>
      <w:r w:rsidRPr="000A610C">
        <w:rPr>
          <w:lang w:val="pt-BR"/>
        </w:rPr>
        <w:t>2.5. Arquivos de Interface Externos (AIE)</w:t>
      </w:r>
    </w:p>
    <w:p w14:paraId="0CEC2B53" w14:textId="77777777" w:rsidR="00C4059D" w:rsidRDefault="00000000">
      <w:r w:rsidRPr="000A610C">
        <w:rPr>
          <w:lang w:val="pt-BR"/>
        </w:rPr>
        <w:t xml:space="preserve">Arquivos de Interface Externos (AIE) representam os dados compartilhados com outros sistemas. </w:t>
      </w:r>
      <w:r>
        <w:t>A funcionalidade classificadas como AIE é a seguinte: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4059D" w14:paraId="3038A50F" w14:textId="77777777">
        <w:tc>
          <w:tcPr>
            <w:tcW w:w="2880" w:type="dxa"/>
          </w:tcPr>
          <w:p w14:paraId="5B46D5F5" w14:textId="77777777" w:rsidR="00C4059D" w:rsidRDefault="00000000">
            <w:r>
              <w:t>Funcionalidade</w:t>
            </w:r>
          </w:p>
        </w:tc>
        <w:tc>
          <w:tcPr>
            <w:tcW w:w="2880" w:type="dxa"/>
          </w:tcPr>
          <w:p w14:paraId="478B0ACB" w14:textId="77777777" w:rsidR="00C4059D" w:rsidRDefault="00000000">
            <w:r>
              <w:t>Descrição</w:t>
            </w:r>
          </w:p>
        </w:tc>
        <w:tc>
          <w:tcPr>
            <w:tcW w:w="2880" w:type="dxa"/>
          </w:tcPr>
          <w:p w14:paraId="3C29F213" w14:textId="77777777" w:rsidR="00C4059D" w:rsidRDefault="00000000">
            <w:r>
              <w:t>Complexidade</w:t>
            </w:r>
          </w:p>
        </w:tc>
      </w:tr>
      <w:tr w:rsidR="00C4059D" w14:paraId="6C1A19D9" w14:textId="77777777">
        <w:tc>
          <w:tcPr>
            <w:tcW w:w="2880" w:type="dxa"/>
          </w:tcPr>
          <w:p w14:paraId="08210858" w14:textId="77777777" w:rsidR="00C4059D" w:rsidRDefault="00000000">
            <w:r>
              <w:t>2.1.1 Conexão com API</w:t>
            </w:r>
          </w:p>
        </w:tc>
        <w:tc>
          <w:tcPr>
            <w:tcW w:w="2880" w:type="dxa"/>
          </w:tcPr>
          <w:p w14:paraId="5C3B6AC1" w14:textId="77777777" w:rsidR="00C4059D" w:rsidRPr="00A41349" w:rsidRDefault="00000000">
            <w:pPr>
              <w:rPr>
                <w:lang w:val="pt-BR"/>
              </w:rPr>
            </w:pPr>
            <w:r w:rsidRPr="00A41349">
              <w:rPr>
                <w:lang w:val="pt-BR"/>
              </w:rPr>
              <w:t>A API em si</w:t>
            </w:r>
          </w:p>
          <w:p w14:paraId="0B5EA37D" w14:textId="77777777" w:rsidR="00B02FAB" w:rsidRPr="00A41349" w:rsidRDefault="00B02FAB">
            <w:pPr>
              <w:rPr>
                <w:lang w:val="pt-BR"/>
              </w:rPr>
            </w:pPr>
          </w:p>
          <w:p w14:paraId="7649CDEA" w14:textId="09535759" w:rsidR="00B02FAB" w:rsidRPr="00A41349" w:rsidRDefault="00B02FAB">
            <w:pPr>
              <w:rPr>
                <w:lang w:val="pt-BR"/>
              </w:rPr>
            </w:pPr>
            <w:r w:rsidRPr="00A41349">
              <w:rPr>
                <w:lang w:val="pt-BR"/>
              </w:rPr>
              <w:t>Campos 1 a 19</w:t>
            </w:r>
          </w:p>
        </w:tc>
        <w:tc>
          <w:tcPr>
            <w:tcW w:w="2880" w:type="dxa"/>
          </w:tcPr>
          <w:p w14:paraId="086D81D2" w14:textId="5D491795" w:rsidR="00C4059D" w:rsidRPr="00B02FAB" w:rsidRDefault="00B02FAB">
            <w:pPr>
              <w:rPr>
                <w:b/>
                <w:bCs/>
              </w:rPr>
            </w:pPr>
            <w:r w:rsidRPr="00B02FAB">
              <w:rPr>
                <w:b/>
                <w:bCs/>
              </w:rPr>
              <w:t>Baixa</w:t>
            </w:r>
          </w:p>
        </w:tc>
      </w:tr>
    </w:tbl>
    <w:p w14:paraId="405E7B64" w14:textId="77777777" w:rsidR="00C4059D" w:rsidRPr="000A610C" w:rsidRDefault="00000000">
      <w:pPr>
        <w:pStyle w:val="Ttulo1"/>
        <w:rPr>
          <w:lang w:val="pt-BR"/>
        </w:rPr>
      </w:pPr>
      <w:r w:rsidRPr="000A610C">
        <w:rPr>
          <w:lang w:val="pt-BR"/>
        </w:rPr>
        <w:t>3. Atribuição de Pesos e Cálculo do PFNA</w:t>
      </w:r>
    </w:p>
    <w:p w14:paraId="61B7F101" w14:textId="77777777" w:rsidR="002978B1" w:rsidRDefault="00000000">
      <w:pPr>
        <w:rPr>
          <w:lang w:val="pt-BR"/>
        </w:rPr>
      </w:pPr>
      <w:r w:rsidRPr="000A610C">
        <w:rPr>
          <w:lang w:val="pt-BR"/>
        </w:rPr>
        <w:t xml:space="preserve">Com base na contagem e na complexidade, os pesos foram atribuídos para calcular os Pontos de Função Não Ajustados (PFNA). Os pesos são os seguintes para cada tipo de funcionalidade: </w:t>
      </w:r>
      <w:r w:rsidRPr="000A610C">
        <w:rPr>
          <w:lang w:val="pt-BR"/>
        </w:rPr>
        <w:br/>
        <w:t>EE (Baixa: 3, Média: 4, Alta: 6), SE (Baixa: 4, Média: 5, Alta: 7), CE (Baixa: 3, Média: 4, Alta: 6), ALI (Baixa: 7, Média: 10, Alta: 15), AIE (Baixa: 5, Média: 7, Alta: 10).</w:t>
      </w:r>
      <w:r w:rsidRPr="000A610C">
        <w:rPr>
          <w:lang w:val="pt-BR"/>
        </w:rPr>
        <w:br/>
      </w:r>
      <w:r w:rsidRPr="000A610C">
        <w:rPr>
          <w:lang w:val="pt-BR"/>
        </w:rPr>
        <w:br/>
        <w:t>O cálculo do PFNA é feito somando-se o valor de cada funcionalidade multiplicado pelo peso correspondente à sua complexidade.</w:t>
      </w:r>
    </w:p>
    <w:p w14:paraId="4805E4F2" w14:textId="56CF1B1A" w:rsidR="002978B1" w:rsidRDefault="00A22F15">
      <w:pPr>
        <w:rPr>
          <w:lang w:val="pt-BR"/>
        </w:rPr>
      </w:pPr>
      <w:r>
        <w:rPr>
          <w:lang w:val="pt-BR"/>
        </w:rPr>
        <w:lastRenderedPageBreak/>
        <w:t>EE = (</w:t>
      </w:r>
      <w:r w:rsidR="00B02FAB">
        <w:rPr>
          <w:lang w:val="pt-BR"/>
        </w:rPr>
        <w:t>2</w:t>
      </w:r>
      <w:r w:rsidR="002978B1">
        <w:rPr>
          <w:lang w:val="pt-BR"/>
        </w:rPr>
        <w:t xml:space="preserve"> * 3</w:t>
      </w:r>
      <w:r>
        <w:rPr>
          <w:lang w:val="pt-BR"/>
        </w:rPr>
        <w:t>) + (</w:t>
      </w:r>
      <w:r w:rsidR="00B02FAB">
        <w:rPr>
          <w:lang w:val="pt-BR"/>
        </w:rPr>
        <w:t>3</w:t>
      </w:r>
      <w:r>
        <w:rPr>
          <w:lang w:val="pt-BR"/>
        </w:rPr>
        <w:t>*4)   = 1</w:t>
      </w:r>
      <w:r w:rsidR="00B02FAB">
        <w:rPr>
          <w:lang w:val="pt-BR"/>
        </w:rPr>
        <w:t>8</w:t>
      </w:r>
    </w:p>
    <w:p w14:paraId="31E17F7F" w14:textId="2A16F861" w:rsidR="00A22F15" w:rsidRDefault="00A22F15">
      <w:pPr>
        <w:rPr>
          <w:lang w:val="pt-BR"/>
        </w:rPr>
      </w:pPr>
      <w:r>
        <w:rPr>
          <w:lang w:val="pt-BR"/>
        </w:rPr>
        <w:t>SE = (1*3) + (</w:t>
      </w:r>
      <w:r w:rsidR="00B02FAB">
        <w:rPr>
          <w:lang w:val="pt-BR"/>
        </w:rPr>
        <w:t>3</w:t>
      </w:r>
      <w:r>
        <w:rPr>
          <w:lang w:val="pt-BR"/>
        </w:rPr>
        <w:t xml:space="preserve">*5) = </w:t>
      </w:r>
      <w:r w:rsidR="00B02FAB">
        <w:rPr>
          <w:lang w:val="pt-BR"/>
        </w:rPr>
        <w:t>18</w:t>
      </w:r>
    </w:p>
    <w:p w14:paraId="749B449E" w14:textId="0CB01367" w:rsidR="00A22F15" w:rsidRDefault="00A22F15">
      <w:pPr>
        <w:rPr>
          <w:lang w:val="pt-BR"/>
        </w:rPr>
      </w:pPr>
      <w:r>
        <w:rPr>
          <w:lang w:val="pt-BR"/>
        </w:rPr>
        <w:t>CE =   (</w:t>
      </w:r>
      <w:r w:rsidR="00B02FAB">
        <w:rPr>
          <w:lang w:val="pt-BR"/>
        </w:rPr>
        <w:t>3</w:t>
      </w:r>
      <w:r>
        <w:rPr>
          <w:lang w:val="pt-BR"/>
        </w:rPr>
        <w:t xml:space="preserve">*3) = </w:t>
      </w:r>
      <w:r w:rsidR="00B02FAB">
        <w:rPr>
          <w:lang w:val="pt-BR"/>
        </w:rPr>
        <w:t>9</w:t>
      </w:r>
    </w:p>
    <w:p w14:paraId="3A77A49B" w14:textId="6126FA3B" w:rsidR="00A22F15" w:rsidRDefault="00A22F15">
      <w:pPr>
        <w:rPr>
          <w:lang w:val="pt-BR"/>
        </w:rPr>
      </w:pPr>
      <w:r>
        <w:rPr>
          <w:lang w:val="pt-BR"/>
        </w:rPr>
        <w:t>ALI =  (</w:t>
      </w:r>
      <w:r w:rsidR="00E85B65">
        <w:rPr>
          <w:lang w:val="pt-BR"/>
        </w:rPr>
        <w:t>4</w:t>
      </w:r>
      <w:r>
        <w:rPr>
          <w:lang w:val="pt-BR"/>
        </w:rPr>
        <w:t xml:space="preserve">*7 ) = </w:t>
      </w:r>
      <w:r w:rsidR="00E85B65">
        <w:rPr>
          <w:lang w:val="pt-BR"/>
        </w:rPr>
        <w:t>28</w:t>
      </w:r>
    </w:p>
    <w:p w14:paraId="11844FB9" w14:textId="77777777" w:rsidR="008B5C4A" w:rsidRDefault="00A22F15">
      <w:pPr>
        <w:rPr>
          <w:lang w:val="pt-BR"/>
        </w:rPr>
      </w:pPr>
      <w:r>
        <w:rPr>
          <w:lang w:val="pt-BR"/>
        </w:rPr>
        <w:t>AIR = (</w:t>
      </w:r>
      <w:r w:rsidR="00E85B65">
        <w:rPr>
          <w:lang w:val="pt-BR"/>
        </w:rPr>
        <w:t>1</w:t>
      </w:r>
      <w:r>
        <w:rPr>
          <w:lang w:val="pt-BR"/>
        </w:rPr>
        <w:t xml:space="preserve">*5 )  = </w:t>
      </w:r>
      <w:r w:rsidR="00E85B65">
        <w:rPr>
          <w:lang w:val="pt-BR"/>
        </w:rPr>
        <w:t xml:space="preserve">8 </w:t>
      </w:r>
    </w:p>
    <w:p w14:paraId="03B071FD" w14:textId="459F7625" w:rsidR="00C4059D" w:rsidRPr="000A610C" w:rsidRDefault="00000000">
      <w:pPr>
        <w:rPr>
          <w:lang w:val="pt-BR"/>
        </w:rPr>
      </w:pPr>
      <w:r w:rsidRPr="000A610C">
        <w:rPr>
          <w:lang w:val="pt-BR"/>
        </w:rPr>
        <w:br/>
        <w:t xml:space="preserve">O total de </w:t>
      </w:r>
      <w:r w:rsidRPr="00A22F15">
        <w:rPr>
          <w:b/>
          <w:bCs/>
          <w:lang w:val="pt-BR"/>
        </w:rPr>
        <w:t xml:space="preserve">PFNA é </w:t>
      </w:r>
      <w:r w:rsidR="00E85B65">
        <w:rPr>
          <w:b/>
          <w:bCs/>
          <w:lang w:val="pt-BR"/>
        </w:rPr>
        <w:t>81</w:t>
      </w:r>
      <w:r w:rsidRPr="000A610C">
        <w:rPr>
          <w:lang w:val="pt-BR"/>
        </w:rPr>
        <w:t>.</w:t>
      </w:r>
    </w:p>
    <w:p w14:paraId="2311B567" w14:textId="3306D0EF" w:rsidR="00C4059D" w:rsidRPr="000A610C" w:rsidRDefault="00000000">
      <w:pPr>
        <w:pStyle w:val="Ttulo1"/>
        <w:rPr>
          <w:lang w:val="pt-BR"/>
        </w:rPr>
      </w:pPr>
      <w:r w:rsidRPr="000A610C">
        <w:rPr>
          <w:lang w:val="pt-BR"/>
        </w:rPr>
        <w:t>4. Fatores de Ajuste e Cálculo do PF</w:t>
      </w:r>
    </w:p>
    <w:p w14:paraId="681083CA" w14:textId="77777777" w:rsidR="00FD1773" w:rsidRDefault="00000000">
      <w:pPr>
        <w:rPr>
          <w:lang w:val="pt-BR"/>
        </w:rPr>
      </w:pPr>
      <w:r w:rsidRPr="000A610C">
        <w:rPr>
          <w:lang w:val="pt-BR"/>
        </w:rPr>
        <w:t>Considerando as 14 questões de ajuste que refletem as características do projeto</w:t>
      </w:r>
      <w:r w:rsidR="00FD1773">
        <w:rPr>
          <w:lang w:val="pt-BR"/>
        </w:rPr>
        <w:t>:</w:t>
      </w:r>
    </w:p>
    <w:p w14:paraId="67F40731" w14:textId="3378EB97" w:rsidR="00FD1773" w:rsidRDefault="00FD1773">
      <w:pPr>
        <w:rPr>
          <w:lang w:val="pt-BR"/>
        </w:rPr>
      </w:pPr>
      <w:r w:rsidRPr="00FD1773">
        <w:rPr>
          <w:lang w:val="pt-BR"/>
        </w:rPr>
        <w:t>1. Necessita de backup?</w:t>
      </w:r>
      <w:r>
        <w:rPr>
          <w:lang w:val="pt-BR"/>
        </w:rPr>
        <w:t xml:space="preserve">  0</w:t>
      </w:r>
    </w:p>
    <w:p w14:paraId="74C18C00" w14:textId="7711E63E" w:rsidR="00FD1773" w:rsidRDefault="00FD1773">
      <w:pPr>
        <w:rPr>
          <w:lang w:val="pt-BR"/>
        </w:rPr>
      </w:pPr>
      <w:r w:rsidRPr="00FD1773">
        <w:rPr>
          <w:lang w:val="pt-BR"/>
        </w:rPr>
        <w:t xml:space="preserve">2. Necessita de mecanismos especializados de comunicação? </w:t>
      </w:r>
      <w:r>
        <w:rPr>
          <w:lang w:val="pt-BR"/>
        </w:rPr>
        <w:t xml:space="preserve"> 0</w:t>
      </w:r>
    </w:p>
    <w:p w14:paraId="5DFAA7A8" w14:textId="09B16F92" w:rsidR="00FD1773" w:rsidRDefault="00FD1773">
      <w:pPr>
        <w:rPr>
          <w:lang w:val="pt-BR"/>
        </w:rPr>
      </w:pPr>
      <w:r w:rsidRPr="00FD1773">
        <w:rPr>
          <w:lang w:val="pt-BR"/>
        </w:rPr>
        <w:t xml:space="preserve">3. Tem processamento distribuído? </w:t>
      </w:r>
      <w:r>
        <w:rPr>
          <w:lang w:val="pt-BR"/>
        </w:rPr>
        <w:t>0</w:t>
      </w:r>
    </w:p>
    <w:p w14:paraId="616B4546" w14:textId="025172E5" w:rsidR="00FD1773" w:rsidRDefault="00FD1773">
      <w:pPr>
        <w:rPr>
          <w:lang w:val="pt-BR"/>
        </w:rPr>
      </w:pPr>
      <w:r w:rsidRPr="00FD1773">
        <w:rPr>
          <w:lang w:val="pt-BR"/>
        </w:rPr>
        <w:t xml:space="preserve">4. Precisa de alto desempenho? </w:t>
      </w:r>
      <w:r>
        <w:rPr>
          <w:lang w:val="pt-BR"/>
        </w:rPr>
        <w:t>1</w:t>
      </w:r>
    </w:p>
    <w:p w14:paraId="15D0B7C8" w14:textId="67069365" w:rsidR="00FD1773" w:rsidRDefault="00FD1773">
      <w:pPr>
        <w:rPr>
          <w:lang w:val="pt-BR"/>
        </w:rPr>
      </w:pPr>
      <w:r w:rsidRPr="00FD1773">
        <w:rPr>
          <w:lang w:val="pt-BR"/>
        </w:rPr>
        <w:t xml:space="preserve">5. Terá grande número de usuários em paralelo? </w:t>
      </w:r>
      <w:r>
        <w:rPr>
          <w:lang w:val="pt-BR"/>
        </w:rPr>
        <w:t>0</w:t>
      </w:r>
    </w:p>
    <w:p w14:paraId="119083F5" w14:textId="20CD68B8" w:rsidR="00FD1773" w:rsidRDefault="00FD1773">
      <w:pPr>
        <w:rPr>
          <w:lang w:val="pt-BR"/>
        </w:rPr>
      </w:pPr>
      <w:r w:rsidRPr="00FD1773">
        <w:rPr>
          <w:lang w:val="pt-BR"/>
        </w:rPr>
        <w:t xml:space="preserve">6. Precisará de entrada de dados on-line? </w:t>
      </w:r>
      <w:r>
        <w:rPr>
          <w:lang w:val="pt-BR"/>
        </w:rPr>
        <w:t>0</w:t>
      </w:r>
    </w:p>
    <w:p w14:paraId="08E30109" w14:textId="774BF67C" w:rsidR="00FD1773" w:rsidRDefault="00FD1773">
      <w:pPr>
        <w:rPr>
          <w:lang w:val="pt-BR"/>
        </w:rPr>
      </w:pPr>
      <w:r w:rsidRPr="00FD1773">
        <w:rPr>
          <w:lang w:val="pt-BR"/>
        </w:rPr>
        <w:t>7. No caso de entradas on-line, existirão múltiplas telas?</w:t>
      </w:r>
      <w:r>
        <w:rPr>
          <w:lang w:val="pt-BR"/>
        </w:rPr>
        <w:t xml:space="preserve"> 0</w:t>
      </w:r>
    </w:p>
    <w:p w14:paraId="57A2836F" w14:textId="003E72DF" w:rsidR="00FD1773" w:rsidRDefault="00FD1773">
      <w:pPr>
        <w:rPr>
          <w:lang w:val="pt-BR"/>
        </w:rPr>
      </w:pPr>
      <w:r w:rsidRPr="00FD1773">
        <w:rPr>
          <w:lang w:val="pt-BR"/>
        </w:rPr>
        <w:t xml:space="preserve">8. A atualização das entidades será feita on-line? </w:t>
      </w:r>
      <w:r>
        <w:rPr>
          <w:lang w:val="pt-BR"/>
        </w:rPr>
        <w:t>0</w:t>
      </w:r>
    </w:p>
    <w:p w14:paraId="5E7DA187" w14:textId="6EF586AA" w:rsidR="00FD1773" w:rsidRDefault="00FD1773">
      <w:pPr>
        <w:rPr>
          <w:lang w:val="pt-BR"/>
        </w:rPr>
      </w:pPr>
      <w:r w:rsidRPr="00FD1773">
        <w:rPr>
          <w:lang w:val="pt-BR"/>
        </w:rPr>
        <w:t xml:space="preserve">9. As entradas e saídas de dados serão complexas? </w:t>
      </w:r>
      <w:r>
        <w:rPr>
          <w:lang w:val="pt-BR"/>
        </w:rPr>
        <w:t>3</w:t>
      </w:r>
    </w:p>
    <w:p w14:paraId="710CC15B" w14:textId="5C3C1633" w:rsidR="00FD1773" w:rsidRDefault="00FD1773">
      <w:pPr>
        <w:rPr>
          <w:lang w:val="pt-BR"/>
        </w:rPr>
      </w:pPr>
      <w:r w:rsidRPr="00FD1773">
        <w:rPr>
          <w:lang w:val="pt-BR"/>
        </w:rPr>
        <w:t xml:space="preserve">10. O processamento interno será complexo? </w:t>
      </w:r>
      <w:r>
        <w:rPr>
          <w:lang w:val="pt-BR"/>
        </w:rPr>
        <w:t>3</w:t>
      </w:r>
    </w:p>
    <w:p w14:paraId="0FF31014" w14:textId="778F7079" w:rsidR="00FD1773" w:rsidRDefault="00FD1773">
      <w:pPr>
        <w:rPr>
          <w:lang w:val="pt-BR"/>
        </w:rPr>
      </w:pPr>
      <w:r w:rsidRPr="00FD1773">
        <w:rPr>
          <w:lang w:val="pt-BR"/>
        </w:rPr>
        <w:t>11. O código será projetado para ser reutilizado?</w:t>
      </w:r>
      <w:r>
        <w:rPr>
          <w:lang w:val="pt-BR"/>
        </w:rPr>
        <w:t xml:space="preserve"> 2</w:t>
      </w:r>
    </w:p>
    <w:p w14:paraId="2EF8CD4A" w14:textId="2E43F5EE" w:rsidR="00FD1773" w:rsidRDefault="00FD1773">
      <w:pPr>
        <w:rPr>
          <w:lang w:val="pt-BR"/>
        </w:rPr>
      </w:pPr>
      <w:r w:rsidRPr="00FD1773">
        <w:rPr>
          <w:lang w:val="pt-BR"/>
        </w:rPr>
        <w:t xml:space="preserve">12. Migração e instalação estarão incluídos? </w:t>
      </w:r>
      <w:r>
        <w:rPr>
          <w:lang w:val="pt-BR"/>
        </w:rPr>
        <w:t>0</w:t>
      </w:r>
    </w:p>
    <w:p w14:paraId="0191CDE3" w14:textId="683C11F8" w:rsidR="00FD1773" w:rsidRDefault="00FD1773">
      <w:pPr>
        <w:rPr>
          <w:lang w:val="pt-BR"/>
        </w:rPr>
      </w:pPr>
      <w:r w:rsidRPr="00FD1773">
        <w:rPr>
          <w:lang w:val="pt-BR"/>
        </w:rPr>
        <w:t xml:space="preserve">13. O sistema será instalado em diversas organizações? </w:t>
      </w:r>
      <w:r>
        <w:rPr>
          <w:lang w:val="pt-BR"/>
        </w:rPr>
        <w:t>0</w:t>
      </w:r>
    </w:p>
    <w:p w14:paraId="6072E6A2" w14:textId="2442DDAD" w:rsidR="00FD1773" w:rsidRDefault="00FD1773">
      <w:pPr>
        <w:rPr>
          <w:lang w:val="pt-BR"/>
        </w:rPr>
      </w:pPr>
      <w:r w:rsidRPr="00FD1773">
        <w:rPr>
          <w:lang w:val="pt-BR"/>
        </w:rPr>
        <w:t>14. O projeto pretende facilitar mudanças e operação do usuário?</w:t>
      </w:r>
      <w:r>
        <w:rPr>
          <w:lang w:val="pt-BR"/>
        </w:rPr>
        <w:t xml:space="preserve"> 0</w:t>
      </w:r>
    </w:p>
    <w:p w14:paraId="13BA5030" w14:textId="77777777" w:rsidR="00FD1773" w:rsidRDefault="00FD1773" w:rsidP="008B5C4A">
      <w:pPr>
        <w:ind w:firstLine="720"/>
        <w:rPr>
          <w:lang w:val="pt-BR"/>
        </w:rPr>
      </w:pPr>
    </w:p>
    <w:p w14:paraId="0C296D37" w14:textId="77777777" w:rsidR="008B5C4A" w:rsidRDefault="008B5C4A" w:rsidP="008B5C4A">
      <w:pPr>
        <w:ind w:firstLine="720"/>
        <w:rPr>
          <w:lang w:val="pt-BR"/>
        </w:rPr>
      </w:pPr>
    </w:p>
    <w:p w14:paraId="05C6D66B" w14:textId="77777777" w:rsidR="008B5C4A" w:rsidRDefault="008B5C4A" w:rsidP="008B5C4A">
      <w:pPr>
        <w:ind w:firstLine="720"/>
        <w:rPr>
          <w:lang w:val="pt-BR"/>
        </w:rPr>
      </w:pPr>
    </w:p>
    <w:p w14:paraId="236EBA95" w14:textId="50976CB7" w:rsidR="00FD1773" w:rsidRDefault="008B5C4A" w:rsidP="008B5C4A">
      <w:pPr>
        <w:spacing w:after="0"/>
        <w:rPr>
          <w:lang w:val="pt-BR"/>
        </w:rPr>
      </w:pPr>
      <w:r>
        <w:rPr>
          <w:lang w:val="pt-BR"/>
        </w:rPr>
        <w:lastRenderedPageBreak/>
        <w:t xml:space="preserve">A </w:t>
      </w:r>
      <w:r w:rsidRPr="000A610C">
        <w:rPr>
          <w:lang w:val="pt-BR"/>
        </w:rPr>
        <w:t xml:space="preserve">pontuação total foi de </w:t>
      </w:r>
      <w:r w:rsidR="00FD1773">
        <w:rPr>
          <w:lang w:val="pt-BR"/>
        </w:rPr>
        <w:t>9</w:t>
      </w:r>
      <w:r w:rsidRPr="000A610C">
        <w:rPr>
          <w:lang w:val="pt-BR"/>
        </w:rPr>
        <w:t>. A fórmula para calcular o PF ajustado é a seguinte:</w:t>
      </w:r>
      <w:r w:rsidRPr="000A610C">
        <w:rPr>
          <w:lang w:val="pt-BR"/>
        </w:rPr>
        <w:br/>
      </w:r>
      <w:r>
        <w:rPr>
          <w:lang w:val="pt-BR"/>
        </w:rPr>
        <w:t xml:space="preserve">    </w:t>
      </w:r>
      <w:r w:rsidRPr="000A610C">
        <w:rPr>
          <w:lang w:val="pt-BR"/>
        </w:rPr>
        <w:t xml:space="preserve">PF = PFNA × (0,65 + 0,01 × </w:t>
      </w:r>
      <w:r>
        <w:t>Σ</w:t>
      </w:r>
      <w:r w:rsidRPr="000A610C">
        <w:rPr>
          <w:lang w:val="pt-BR"/>
        </w:rPr>
        <w:t>Resposta)</w:t>
      </w:r>
    </w:p>
    <w:p w14:paraId="7968F69F" w14:textId="4ECA3EDF" w:rsidR="00C4059D" w:rsidRDefault="008B5C4A" w:rsidP="008B5C4A">
      <w:pPr>
        <w:spacing w:after="0"/>
        <w:rPr>
          <w:lang w:val="pt-BR"/>
        </w:rPr>
      </w:pPr>
      <w:r>
        <w:rPr>
          <w:lang w:val="pt-BR"/>
        </w:rPr>
        <w:t xml:space="preserve">    </w:t>
      </w:r>
      <w:r w:rsidR="00FD1773">
        <w:rPr>
          <w:lang w:val="pt-BR"/>
        </w:rPr>
        <w:t xml:space="preserve">PF = </w:t>
      </w:r>
      <w:r w:rsidR="00E85B65">
        <w:rPr>
          <w:lang w:val="pt-BR"/>
        </w:rPr>
        <w:t>81</w:t>
      </w:r>
      <w:r w:rsidR="00FD1773">
        <w:rPr>
          <w:lang w:val="pt-BR"/>
        </w:rPr>
        <w:t xml:space="preserve"> x (0,65 + 0,01 x 9) = </w:t>
      </w:r>
      <w:r w:rsidR="00E85B65">
        <w:rPr>
          <w:lang w:val="pt-BR"/>
        </w:rPr>
        <w:t>60</w:t>
      </w:r>
      <w:r w:rsidR="00FD1773" w:rsidRPr="000A610C">
        <w:rPr>
          <w:lang w:val="pt-BR"/>
        </w:rPr>
        <w:br/>
      </w:r>
      <w:r w:rsidR="00FD1773" w:rsidRPr="000A610C">
        <w:rPr>
          <w:lang w:val="pt-BR"/>
        </w:rPr>
        <w:br/>
        <w:t xml:space="preserve">Após a aplicação da fórmula, obtemos o PF ajustado de </w:t>
      </w:r>
      <w:r w:rsidR="00E85B65">
        <w:rPr>
          <w:lang w:val="pt-BR"/>
        </w:rPr>
        <w:t>6</w:t>
      </w:r>
      <w:r w:rsidR="00B82B07">
        <w:rPr>
          <w:lang w:val="pt-BR"/>
        </w:rPr>
        <w:t>0</w:t>
      </w:r>
      <w:r w:rsidR="00FD1773" w:rsidRPr="000A610C">
        <w:rPr>
          <w:lang w:val="pt-BR"/>
        </w:rPr>
        <w:t xml:space="preserve"> pontos de função.</w:t>
      </w:r>
    </w:p>
    <w:p w14:paraId="02196BA2" w14:textId="77777777" w:rsidR="00FD1773" w:rsidRPr="000A610C" w:rsidRDefault="00FD1773">
      <w:pPr>
        <w:rPr>
          <w:lang w:val="pt-BR"/>
        </w:rPr>
      </w:pPr>
    </w:p>
    <w:p w14:paraId="4ACA3988" w14:textId="77777777" w:rsidR="00C4059D" w:rsidRPr="000A610C" w:rsidRDefault="00000000">
      <w:pPr>
        <w:pStyle w:val="Ttulo1"/>
        <w:rPr>
          <w:lang w:val="pt-BR"/>
        </w:rPr>
      </w:pPr>
      <w:r w:rsidRPr="000A610C">
        <w:rPr>
          <w:lang w:val="pt-BR"/>
        </w:rPr>
        <w:t>5. Estimativas de Esforço e Duração</w:t>
      </w:r>
    </w:p>
    <w:p w14:paraId="5A6049DF" w14:textId="4F562A1D" w:rsidR="000865AB" w:rsidRPr="000865AB" w:rsidRDefault="00000000">
      <w:pPr>
        <w:rPr>
          <w:sz w:val="16"/>
          <w:szCs w:val="16"/>
          <w:lang w:val="pt-BR"/>
        </w:rPr>
      </w:pPr>
      <w:r w:rsidRPr="000A610C">
        <w:rPr>
          <w:lang w:val="pt-BR"/>
        </w:rPr>
        <w:t>Com o valor final do PF</w:t>
      </w:r>
      <w:r w:rsidR="00E85B65">
        <w:rPr>
          <w:lang w:val="pt-BR"/>
        </w:rPr>
        <w:t>NA</w:t>
      </w:r>
      <w:r w:rsidRPr="000A610C">
        <w:rPr>
          <w:lang w:val="pt-BR"/>
        </w:rPr>
        <w:t xml:space="preserve"> de </w:t>
      </w:r>
      <w:r w:rsidR="00B82B07" w:rsidRPr="00B82B07">
        <w:rPr>
          <w:b/>
          <w:bCs/>
          <w:lang w:val="pt-BR"/>
        </w:rPr>
        <w:t>8</w:t>
      </w:r>
      <w:r w:rsidR="00E85B65">
        <w:rPr>
          <w:b/>
          <w:bCs/>
          <w:lang w:val="pt-BR"/>
        </w:rPr>
        <w:t>1</w:t>
      </w:r>
      <w:r w:rsidRPr="00B82B07">
        <w:rPr>
          <w:b/>
          <w:bCs/>
          <w:lang w:val="pt-BR"/>
        </w:rPr>
        <w:t xml:space="preserve"> pontos de função</w:t>
      </w:r>
      <w:r w:rsidRPr="000A610C">
        <w:rPr>
          <w:lang w:val="pt-BR"/>
        </w:rPr>
        <w:t xml:space="preserve">, utilizamos o modelo </w:t>
      </w:r>
      <w:r w:rsidRPr="009A1453">
        <w:rPr>
          <w:b/>
          <w:bCs/>
          <w:lang w:val="pt-BR"/>
        </w:rPr>
        <w:t xml:space="preserve">COCOMO </w:t>
      </w:r>
      <w:r w:rsidRPr="000A610C">
        <w:rPr>
          <w:lang w:val="pt-BR"/>
        </w:rPr>
        <w:t>para estimar o esforço e a duração do projeto.</w:t>
      </w:r>
    </w:p>
    <w:p w14:paraId="5D5E6D2C" w14:textId="257D521A" w:rsidR="000865AB" w:rsidRDefault="000865AB" w:rsidP="000865AB">
      <w:pPr>
        <w:pStyle w:val="PargrafodaLista"/>
        <w:numPr>
          <w:ilvl w:val="0"/>
          <w:numId w:val="12"/>
        </w:numPr>
        <w:rPr>
          <w:sz w:val="16"/>
          <w:szCs w:val="16"/>
          <w:lang w:val="pt-BR"/>
        </w:rPr>
      </w:pPr>
      <w:r w:rsidRPr="000865AB">
        <w:rPr>
          <w:sz w:val="16"/>
          <w:szCs w:val="16"/>
          <w:lang w:val="pt-BR"/>
        </w:rPr>
        <w:t>Assumimos que a LOC é a média entre Perl e Java = 40</w:t>
      </w:r>
    </w:p>
    <w:p w14:paraId="1689CEBA" w14:textId="5F26A7D0" w:rsidR="00F27BF2" w:rsidRDefault="00F27BF2" w:rsidP="000865AB">
      <w:pPr>
        <w:pStyle w:val="PargrafodaLista"/>
        <w:numPr>
          <w:ilvl w:val="0"/>
          <w:numId w:val="12"/>
        </w:numPr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Python e JavaScript</w:t>
      </w:r>
    </w:p>
    <w:p w14:paraId="7DB397CE" w14:textId="77777777" w:rsidR="000865AB" w:rsidRDefault="000865AB" w:rsidP="000865AB">
      <w:pPr>
        <w:pStyle w:val="PargrafodaLista"/>
        <w:ind w:left="360"/>
        <w:rPr>
          <w:sz w:val="16"/>
          <w:szCs w:val="16"/>
          <w:lang w:val="pt-BR"/>
        </w:rPr>
      </w:pPr>
    </w:p>
    <w:p w14:paraId="4B1827D2" w14:textId="77777777" w:rsidR="000865AB" w:rsidRPr="000865AB" w:rsidRDefault="000865AB" w:rsidP="000865AB">
      <w:pPr>
        <w:rPr>
          <w:sz w:val="16"/>
          <w:szCs w:val="16"/>
          <w:lang w:val="pt-BR"/>
        </w:rPr>
      </w:pPr>
    </w:p>
    <w:p w14:paraId="70056495" w14:textId="19F0A317" w:rsidR="000865AB" w:rsidRPr="000865AB" w:rsidRDefault="000865AB" w:rsidP="000865AB">
      <w:pPr>
        <w:pStyle w:val="PargrafodaLista"/>
        <w:ind w:left="0"/>
        <w:rPr>
          <w:sz w:val="16"/>
          <w:szCs w:val="16"/>
          <w:lang w:val="pt-BR"/>
        </w:rPr>
      </w:pPr>
      <w:r w:rsidRPr="000A610C">
        <w:rPr>
          <w:lang w:val="pt-BR"/>
        </w:rPr>
        <w:t>O tamanho do software estimado é:</w:t>
      </w:r>
    </w:p>
    <w:p w14:paraId="7334D712" w14:textId="5DDB8DF8" w:rsidR="009A1453" w:rsidRDefault="009A1453" w:rsidP="009A1453">
      <w:pPr>
        <w:spacing w:after="0"/>
        <w:rPr>
          <w:lang w:val="pt-BR"/>
        </w:rPr>
      </w:pPr>
      <w:r w:rsidRPr="000A610C">
        <w:rPr>
          <w:lang w:val="pt-BR"/>
        </w:rPr>
        <w:t>Tamanho =</w:t>
      </w:r>
      <w:r>
        <w:rPr>
          <w:lang w:val="pt-BR"/>
        </w:rPr>
        <w:t xml:space="preserve"> </w:t>
      </w:r>
      <w:r w:rsidRPr="009A1453">
        <w:rPr>
          <w:lang w:val="pt-BR"/>
        </w:rPr>
        <w:t>PFNA×</w:t>
      </w:r>
      <w:r>
        <w:rPr>
          <w:lang w:val="pt-BR"/>
        </w:rPr>
        <w:t xml:space="preserve"> LOC da linguagem </w:t>
      </w:r>
      <w:r w:rsidRPr="000A610C">
        <w:rPr>
          <w:lang w:val="pt-BR"/>
        </w:rPr>
        <w:br/>
      </w:r>
      <w:r w:rsidRPr="009C619F">
        <w:rPr>
          <w:b/>
          <w:bCs/>
          <w:lang w:val="pt-BR"/>
        </w:rPr>
        <w:t xml:space="preserve">Tamanho = </w:t>
      </w:r>
      <w:r w:rsidR="00B82B07" w:rsidRPr="009C619F">
        <w:rPr>
          <w:b/>
          <w:bCs/>
          <w:lang w:val="pt-BR"/>
        </w:rPr>
        <w:t>8</w:t>
      </w:r>
      <w:r w:rsidR="009C619F" w:rsidRPr="009C619F">
        <w:rPr>
          <w:b/>
          <w:bCs/>
          <w:lang w:val="pt-BR"/>
        </w:rPr>
        <w:t>1</w:t>
      </w:r>
      <w:r w:rsidRPr="009C619F">
        <w:rPr>
          <w:b/>
          <w:bCs/>
          <w:lang w:val="pt-BR"/>
        </w:rPr>
        <w:t xml:space="preserve"> × </w:t>
      </w:r>
      <w:r w:rsidR="009C619F" w:rsidRPr="009C619F">
        <w:rPr>
          <w:b/>
          <w:bCs/>
          <w:lang w:val="pt-BR"/>
        </w:rPr>
        <w:t>40</w:t>
      </w:r>
      <w:r w:rsidRPr="009C619F">
        <w:rPr>
          <w:b/>
          <w:bCs/>
          <w:lang w:val="pt-BR"/>
        </w:rPr>
        <w:t xml:space="preserve"> = </w:t>
      </w:r>
      <w:r w:rsidR="009C619F" w:rsidRPr="009C619F">
        <w:rPr>
          <w:b/>
          <w:bCs/>
          <w:lang w:val="pt-BR"/>
        </w:rPr>
        <w:t>3</w:t>
      </w:r>
      <w:r w:rsidRPr="009C619F">
        <w:rPr>
          <w:b/>
          <w:bCs/>
          <w:lang w:val="pt-BR"/>
        </w:rPr>
        <w:t xml:space="preserve">240 LOC ≈ </w:t>
      </w:r>
      <w:r w:rsidR="009C619F" w:rsidRPr="009C619F">
        <w:rPr>
          <w:b/>
          <w:bCs/>
          <w:lang w:val="pt-BR"/>
        </w:rPr>
        <w:t>3</w:t>
      </w:r>
      <w:r w:rsidRPr="009C619F">
        <w:rPr>
          <w:b/>
          <w:bCs/>
          <w:lang w:val="pt-BR"/>
        </w:rPr>
        <w:t>,24 KLOC</w:t>
      </w:r>
      <w:r w:rsidRPr="000A610C">
        <w:rPr>
          <w:lang w:val="pt-BR"/>
        </w:rPr>
        <w:br/>
      </w:r>
    </w:p>
    <w:p w14:paraId="3056E87A" w14:textId="77777777" w:rsidR="000865AB" w:rsidRDefault="00000000" w:rsidP="009A1453">
      <w:pPr>
        <w:spacing w:after="0"/>
        <w:rPr>
          <w:lang w:val="pt-BR"/>
        </w:rPr>
      </w:pPr>
      <w:r w:rsidRPr="000A610C">
        <w:rPr>
          <w:lang w:val="pt-BR"/>
        </w:rPr>
        <w:br/>
        <w:t>A fórmula para calcular o esforço do COCOMO é:</w:t>
      </w:r>
    </w:p>
    <w:p w14:paraId="71C87363" w14:textId="61E1D936" w:rsidR="009A1453" w:rsidRDefault="00000000" w:rsidP="009A1453">
      <w:pPr>
        <w:spacing w:after="0"/>
        <w:rPr>
          <w:lang w:val="pt-BR"/>
        </w:rPr>
      </w:pPr>
      <w:r w:rsidRPr="000A610C">
        <w:rPr>
          <w:lang w:val="pt-BR"/>
        </w:rPr>
        <w:br/>
        <w:t>Esforço = 3,0 × KLOC ^ 1,12</w:t>
      </w:r>
    </w:p>
    <w:p w14:paraId="19F31707" w14:textId="1808D26D" w:rsidR="009A1453" w:rsidRPr="009C619F" w:rsidRDefault="009A1453" w:rsidP="009A1453">
      <w:pPr>
        <w:spacing w:after="0"/>
        <w:rPr>
          <w:b/>
          <w:bCs/>
          <w:lang w:val="pt-BR"/>
        </w:rPr>
      </w:pPr>
      <w:r w:rsidRPr="009C619F">
        <w:rPr>
          <w:b/>
          <w:bCs/>
          <w:lang w:val="pt-BR"/>
        </w:rPr>
        <w:t>Esforço = 3,0 × (</w:t>
      </w:r>
      <w:r w:rsidR="009C619F" w:rsidRPr="009C619F">
        <w:rPr>
          <w:b/>
          <w:bCs/>
          <w:lang w:val="pt-BR"/>
        </w:rPr>
        <w:t>3</w:t>
      </w:r>
      <w:r w:rsidRPr="009C619F">
        <w:rPr>
          <w:b/>
          <w:bCs/>
          <w:lang w:val="pt-BR"/>
        </w:rPr>
        <w:t>,24 ^ 1,12)</w:t>
      </w:r>
      <w:r w:rsidR="00414EA1" w:rsidRPr="009C619F">
        <w:rPr>
          <w:b/>
          <w:bCs/>
          <w:lang w:val="pt-BR"/>
        </w:rPr>
        <w:t xml:space="preserve"> </w:t>
      </w:r>
      <w:r w:rsidRPr="009C619F">
        <w:rPr>
          <w:b/>
          <w:bCs/>
          <w:lang w:val="pt-BR"/>
        </w:rPr>
        <w:t>= 1</w:t>
      </w:r>
      <w:r w:rsidR="009C619F" w:rsidRPr="009C619F">
        <w:rPr>
          <w:b/>
          <w:bCs/>
          <w:lang w:val="pt-BR"/>
        </w:rPr>
        <w:t>1</w:t>
      </w:r>
      <w:r w:rsidRPr="009C619F">
        <w:rPr>
          <w:b/>
          <w:bCs/>
          <w:lang w:val="pt-BR"/>
        </w:rPr>
        <w:t>,</w:t>
      </w:r>
      <w:r w:rsidR="009C619F" w:rsidRPr="009C619F">
        <w:rPr>
          <w:b/>
          <w:bCs/>
          <w:lang w:val="pt-BR"/>
        </w:rPr>
        <w:t xml:space="preserve">19 </w:t>
      </w:r>
      <w:r w:rsidRPr="009C619F">
        <w:rPr>
          <w:b/>
          <w:bCs/>
          <w:lang w:val="pt-BR"/>
        </w:rPr>
        <w:t>= 1</w:t>
      </w:r>
      <w:r w:rsidR="009C619F" w:rsidRPr="009C619F">
        <w:rPr>
          <w:b/>
          <w:bCs/>
          <w:lang w:val="pt-BR"/>
        </w:rPr>
        <w:t>2</w:t>
      </w:r>
      <w:r w:rsidR="009C619F">
        <w:rPr>
          <w:b/>
          <w:bCs/>
          <w:lang w:val="pt-BR"/>
        </w:rPr>
        <w:t xml:space="preserve"> Homem - mês </w:t>
      </w:r>
    </w:p>
    <w:p w14:paraId="43B62A55" w14:textId="77777777" w:rsidR="009A1453" w:rsidRDefault="009A1453" w:rsidP="009A1453">
      <w:pPr>
        <w:spacing w:after="0"/>
        <w:rPr>
          <w:lang w:val="pt-BR"/>
        </w:rPr>
      </w:pPr>
    </w:p>
    <w:p w14:paraId="3ACCB305" w14:textId="079ECB85" w:rsidR="009A1453" w:rsidRDefault="009A1453" w:rsidP="009A1453">
      <w:pPr>
        <w:spacing w:after="0"/>
        <w:rPr>
          <w:lang w:val="pt-BR"/>
        </w:rPr>
      </w:pPr>
      <w:r w:rsidRPr="000A610C">
        <w:rPr>
          <w:lang w:val="pt-BR"/>
        </w:rPr>
        <w:t xml:space="preserve">A fórmula para calcular </w:t>
      </w:r>
      <w:r>
        <w:rPr>
          <w:lang w:val="pt-BR"/>
        </w:rPr>
        <w:t>a duração</w:t>
      </w:r>
      <w:r w:rsidRPr="000A610C">
        <w:rPr>
          <w:lang w:val="pt-BR"/>
        </w:rPr>
        <w:t xml:space="preserve"> do COCOMO é:</w:t>
      </w:r>
    </w:p>
    <w:p w14:paraId="0006E2B7" w14:textId="4938D608" w:rsidR="009A1453" w:rsidRDefault="009A1453" w:rsidP="009A1453">
      <w:pPr>
        <w:spacing w:after="0"/>
        <w:rPr>
          <w:b/>
          <w:bCs/>
          <w:lang w:val="pt-BR"/>
        </w:rPr>
      </w:pPr>
      <w:r w:rsidRPr="009C619F">
        <w:rPr>
          <w:b/>
          <w:bCs/>
          <w:lang w:val="pt-BR"/>
        </w:rPr>
        <w:t>Duração = 2,5 x (</w:t>
      </w:r>
      <w:r w:rsidR="009C619F" w:rsidRPr="009C619F">
        <w:rPr>
          <w:b/>
          <w:bCs/>
          <w:lang w:val="pt-BR"/>
        </w:rPr>
        <w:t>12</w:t>
      </w:r>
      <w:r w:rsidRPr="009C619F">
        <w:rPr>
          <w:b/>
          <w:bCs/>
          <w:lang w:val="pt-BR"/>
        </w:rPr>
        <w:t xml:space="preserve"> ^ 0,35) = </w:t>
      </w:r>
      <w:r w:rsidR="009C619F" w:rsidRPr="009C619F">
        <w:rPr>
          <w:b/>
          <w:bCs/>
          <w:lang w:val="pt-BR"/>
        </w:rPr>
        <w:t>5,9 = 6 meses</w:t>
      </w:r>
    </w:p>
    <w:p w14:paraId="421AA9B8" w14:textId="77777777" w:rsidR="009C619F" w:rsidRDefault="009C619F" w:rsidP="009A1453">
      <w:pPr>
        <w:spacing w:after="0"/>
        <w:rPr>
          <w:b/>
          <w:bCs/>
          <w:lang w:val="pt-BR"/>
        </w:rPr>
      </w:pPr>
    </w:p>
    <w:p w14:paraId="233093AA" w14:textId="77777777" w:rsidR="009C619F" w:rsidRPr="009C619F" w:rsidRDefault="009C619F" w:rsidP="009A1453">
      <w:pPr>
        <w:spacing w:after="0"/>
        <w:rPr>
          <w:b/>
          <w:bCs/>
          <w:lang w:val="pt-BR"/>
        </w:rPr>
      </w:pPr>
    </w:p>
    <w:p w14:paraId="21EEFB78" w14:textId="77777777" w:rsidR="009C619F" w:rsidRDefault="009C619F" w:rsidP="009A1453">
      <w:pPr>
        <w:spacing w:after="0"/>
        <w:rPr>
          <w:lang w:val="pt-BR"/>
        </w:rPr>
      </w:pPr>
    </w:p>
    <w:p w14:paraId="5BF60C26" w14:textId="77777777" w:rsidR="009C619F" w:rsidRDefault="009C619F" w:rsidP="009A1453">
      <w:pPr>
        <w:spacing w:after="0"/>
        <w:rPr>
          <w:lang w:val="pt-BR"/>
        </w:rPr>
      </w:pPr>
    </w:p>
    <w:p w14:paraId="4E54E5F2" w14:textId="77777777" w:rsidR="009A1453" w:rsidRDefault="009A1453" w:rsidP="009A1453">
      <w:pPr>
        <w:spacing w:after="0"/>
        <w:rPr>
          <w:lang w:val="pt-BR"/>
        </w:rPr>
      </w:pPr>
    </w:p>
    <w:p w14:paraId="12B04706" w14:textId="77777777" w:rsidR="009A1453" w:rsidRDefault="009A1453" w:rsidP="009A1453">
      <w:pPr>
        <w:spacing w:after="0"/>
        <w:rPr>
          <w:lang w:val="pt-BR"/>
        </w:rPr>
      </w:pPr>
    </w:p>
    <w:p w14:paraId="4B0DF557" w14:textId="15EA8186" w:rsidR="00C4059D" w:rsidRPr="000A610C" w:rsidRDefault="00C4059D">
      <w:pPr>
        <w:rPr>
          <w:lang w:val="pt-BR"/>
        </w:rPr>
      </w:pPr>
    </w:p>
    <w:sectPr w:rsidR="00C4059D" w:rsidRPr="000A6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635B2C"/>
    <w:multiLevelType w:val="hybridMultilevel"/>
    <w:tmpl w:val="BC267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06A32"/>
    <w:multiLevelType w:val="hybridMultilevel"/>
    <w:tmpl w:val="7E7CB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24A2"/>
    <w:multiLevelType w:val="hybridMultilevel"/>
    <w:tmpl w:val="DA382F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9727941">
    <w:abstractNumId w:val="8"/>
  </w:num>
  <w:num w:numId="2" w16cid:durableId="998970669">
    <w:abstractNumId w:val="6"/>
  </w:num>
  <w:num w:numId="3" w16cid:durableId="2091073646">
    <w:abstractNumId w:val="5"/>
  </w:num>
  <w:num w:numId="4" w16cid:durableId="828986008">
    <w:abstractNumId w:val="4"/>
  </w:num>
  <w:num w:numId="5" w16cid:durableId="1652641089">
    <w:abstractNumId w:val="7"/>
  </w:num>
  <w:num w:numId="6" w16cid:durableId="1985313344">
    <w:abstractNumId w:val="3"/>
  </w:num>
  <w:num w:numId="7" w16cid:durableId="1328048259">
    <w:abstractNumId w:val="2"/>
  </w:num>
  <w:num w:numId="8" w16cid:durableId="2033876030">
    <w:abstractNumId w:val="1"/>
  </w:num>
  <w:num w:numId="9" w16cid:durableId="1143892160">
    <w:abstractNumId w:val="0"/>
  </w:num>
  <w:num w:numId="10" w16cid:durableId="431555149">
    <w:abstractNumId w:val="9"/>
  </w:num>
  <w:num w:numId="11" w16cid:durableId="1752044238">
    <w:abstractNumId w:val="10"/>
  </w:num>
  <w:num w:numId="12" w16cid:durableId="14739859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C3F"/>
    <w:rsid w:val="000562CE"/>
    <w:rsid w:val="0006063C"/>
    <w:rsid w:val="000865AB"/>
    <w:rsid w:val="000A610C"/>
    <w:rsid w:val="0015074B"/>
    <w:rsid w:val="001775C1"/>
    <w:rsid w:val="001C3D1D"/>
    <w:rsid w:val="0029639D"/>
    <w:rsid w:val="002978B1"/>
    <w:rsid w:val="00326F90"/>
    <w:rsid w:val="003942D0"/>
    <w:rsid w:val="00414EA1"/>
    <w:rsid w:val="005671F3"/>
    <w:rsid w:val="00710615"/>
    <w:rsid w:val="008570C8"/>
    <w:rsid w:val="008A54EE"/>
    <w:rsid w:val="008A634D"/>
    <w:rsid w:val="008B5C4A"/>
    <w:rsid w:val="008D3A43"/>
    <w:rsid w:val="00945573"/>
    <w:rsid w:val="009A1453"/>
    <w:rsid w:val="009C261D"/>
    <w:rsid w:val="009C619F"/>
    <w:rsid w:val="00A22F15"/>
    <w:rsid w:val="00A41349"/>
    <w:rsid w:val="00AA1D8D"/>
    <w:rsid w:val="00AC5CF2"/>
    <w:rsid w:val="00B02FAB"/>
    <w:rsid w:val="00B47730"/>
    <w:rsid w:val="00B51576"/>
    <w:rsid w:val="00B708EA"/>
    <w:rsid w:val="00B82B07"/>
    <w:rsid w:val="00C4059D"/>
    <w:rsid w:val="00CB0664"/>
    <w:rsid w:val="00D11BD0"/>
    <w:rsid w:val="00D4191F"/>
    <w:rsid w:val="00E20CFD"/>
    <w:rsid w:val="00E85B65"/>
    <w:rsid w:val="00EE3BE6"/>
    <w:rsid w:val="00F27BF2"/>
    <w:rsid w:val="00FC693F"/>
    <w:rsid w:val="00FD1773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7AE018"/>
  <w14:defaultImageDpi w14:val="300"/>
  <w15:docId w15:val="{19C49429-AD29-4B31-B30C-66ABB016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FAB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1199</Words>
  <Characters>6475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Jeremias Ciriaco</cp:lastModifiedBy>
  <cp:revision>17</cp:revision>
  <dcterms:created xsi:type="dcterms:W3CDTF">2013-12-23T23:15:00Z</dcterms:created>
  <dcterms:modified xsi:type="dcterms:W3CDTF">2025-09-20T22:44:00Z</dcterms:modified>
  <cp:category/>
</cp:coreProperties>
</file>