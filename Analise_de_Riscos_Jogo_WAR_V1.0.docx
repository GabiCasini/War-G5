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01BDF" w14:textId="77777777" w:rsidR="00AF67E7" w:rsidRPr="00755CF4" w:rsidRDefault="00000000">
      <w:pPr>
        <w:pStyle w:val="Ttulo"/>
        <w:rPr>
          <w:lang w:val="pt-BR"/>
        </w:rPr>
      </w:pPr>
      <w:r w:rsidRPr="00755CF4">
        <w:rPr>
          <w:lang w:val="pt-BR"/>
        </w:rPr>
        <w:t>Análise de Riscos - Jogo WAR</w:t>
      </w:r>
    </w:p>
    <w:p w14:paraId="2D3A39FE" w14:textId="77777777" w:rsidR="00AF67E7" w:rsidRPr="00755CF4" w:rsidRDefault="00000000">
      <w:pPr>
        <w:pStyle w:val="Ttulo1"/>
        <w:rPr>
          <w:lang w:val="pt-BR"/>
        </w:rPr>
      </w:pPr>
      <w:r w:rsidRPr="00755CF4">
        <w:rPr>
          <w:lang w:val="pt-BR"/>
        </w:rPr>
        <w:t>Mitigação dos Riscos: Contenção e Contingência</w:t>
      </w:r>
    </w:p>
    <w:p w14:paraId="2DCF820B" w14:textId="77777777" w:rsidR="00AF67E7" w:rsidRPr="00755CF4" w:rsidRDefault="00000000">
      <w:pPr>
        <w:pStyle w:val="Ttulo2"/>
        <w:rPr>
          <w:lang w:val="pt-BR"/>
        </w:rPr>
      </w:pPr>
      <w:r w:rsidRPr="00755CF4">
        <w:rPr>
          <w:lang w:val="pt-BR"/>
        </w:rPr>
        <w:t>Riscos Relacionados ao Escopo</w:t>
      </w:r>
    </w:p>
    <w:p w14:paraId="0CBC9F64" w14:textId="77777777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>Risco 1: Mudanças no escopo durante o desenvolvimento</w:t>
      </w:r>
    </w:p>
    <w:p w14:paraId="3B3B6611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Definir claramente o escopo desde o início. Utilizar a Estrutura Analítica do Projeto (EAP) para gerenciar e priorizar funcionalidades.</w:t>
      </w:r>
    </w:p>
    <w:p w14:paraId="70C7707E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>: Implementar um processo rigoroso de controle de mudanças para avaliar e aprovar novas solicitações de forma estruturada.</w:t>
      </w:r>
    </w:p>
    <w:p w14:paraId="2E337534" w14:textId="77777777" w:rsidR="00AF67E7" w:rsidRPr="00755CF4" w:rsidRDefault="00000000">
      <w:pPr>
        <w:pStyle w:val="Ttulo2"/>
        <w:rPr>
          <w:lang w:val="pt-BR"/>
        </w:rPr>
      </w:pPr>
      <w:r w:rsidRPr="00755CF4">
        <w:rPr>
          <w:lang w:val="pt-BR"/>
        </w:rPr>
        <w:t>Riscos Relacionados ao Cronograma</w:t>
      </w:r>
    </w:p>
    <w:p w14:paraId="0724273B" w14:textId="77777777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>Risco 2: Atrasos no desenvolvimento devido à complexidade do sistema</w:t>
      </w:r>
    </w:p>
    <w:p w14:paraId="1101C606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Quebrar o desenvolvimento em sprints curtos e monitorar o progresso de perto.</w:t>
      </w:r>
    </w:p>
    <w:p w14:paraId="0C168184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>: Ajustar o cronograma conforme a complexidade das funcionalidades e o progresso da equipe.</w:t>
      </w:r>
    </w:p>
    <w:p w14:paraId="78C8AA98" w14:textId="77777777" w:rsidR="00AF67E7" w:rsidRPr="00755CF4" w:rsidRDefault="00000000">
      <w:pPr>
        <w:pStyle w:val="Ttulo2"/>
        <w:rPr>
          <w:lang w:val="pt-BR"/>
        </w:rPr>
      </w:pPr>
      <w:r w:rsidRPr="00755CF4">
        <w:rPr>
          <w:lang w:val="pt-BR"/>
        </w:rPr>
        <w:t>Riscos Relacionados à Equipe</w:t>
      </w:r>
    </w:p>
    <w:p w14:paraId="45457D35" w14:textId="28E2B09E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3</w:t>
      </w:r>
      <w:r w:rsidRPr="00755CF4">
        <w:rPr>
          <w:lang w:val="pt-BR"/>
        </w:rPr>
        <w:t>: Mão de obra insuficiente ou inexperiente</w:t>
      </w:r>
    </w:p>
    <w:p w14:paraId="15E13AFD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Investir tempo na capacitação da equipe antes do início do projeto.</w:t>
      </w:r>
    </w:p>
    <w:p w14:paraId="7CA0C27D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>: Utilizar a metodologia Ágil para permitir que a equipe trabalhe de maneira colaborativa e se ajuste ao longo do projeto, aprendendo com os desafios.</w:t>
      </w:r>
    </w:p>
    <w:p w14:paraId="3E5239A9" w14:textId="2945B15A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4</w:t>
      </w:r>
      <w:r w:rsidRPr="00755CF4">
        <w:rPr>
          <w:lang w:val="pt-BR"/>
        </w:rPr>
        <w:t>: Rotatividade de membros da equipe</w:t>
      </w:r>
    </w:p>
    <w:p w14:paraId="737AD2CC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Garantir uma boa integração entre os membros e realizar reuniões regulares para mantê-los atualizados.</w:t>
      </w:r>
    </w:p>
    <w:p w14:paraId="49F5C41C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>: Manter uma documentação clara para facilitar a transição de novos membros caso a rotatividade ocorra.</w:t>
      </w:r>
    </w:p>
    <w:p w14:paraId="74714481" w14:textId="77777777" w:rsidR="00AF67E7" w:rsidRPr="00755CF4" w:rsidRDefault="00000000">
      <w:pPr>
        <w:pStyle w:val="Ttulo2"/>
        <w:rPr>
          <w:lang w:val="pt-BR"/>
        </w:rPr>
      </w:pPr>
      <w:r w:rsidRPr="00755CF4">
        <w:rPr>
          <w:lang w:val="pt-BR"/>
        </w:rPr>
        <w:t>Riscos Técnicos</w:t>
      </w:r>
    </w:p>
    <w:p w14:paraId="385DFD01" w14:textId="4382F6FB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5</w:t>
      </w:r>
      <w:r w:rsidRPr="00755CF4">
        <w:rPr>
          <w:lang w:val="pt-BR"/>
        </w:rPr>
        <w:t>: Problemas de integração com a API</w:t>
      </w:r>
    </w:p>
    <w:p w14:paraId="08BFD7D3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 xml:space="preserve">: Definir claramente os </w:t>
      </w:r>
      <w:proofErr w:type="spellStart"/>
      <w:r w:rsidRPr="00755CF4">
        <w:rPr>
          <w:lang w:val="pt-BR"/>
        </w:rPr>
        <w:t>endpoints</w:t>
      </w:r>
      <w:proofErr w:type="spellEnd"/>
      <w:r w:rsidRPr="00755CF4">
        <w:rPr>
          <w:lang w:val="pt-BR"/>
        </w:rPr>
        <w:t xml:space="preserve"> e realizar testes de integração contínuos. Garantir que a API seja bem documentada e tenha um ambiente de testes automatizados.</w:t>
      </w:r>
    </w:p>
    <w:p w14:paraId="42C75F91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lastRenderedPageBreak/>
        <w:t>Contingência</w:t>
      </w:r>
      <w:r w:rsidRPr="00755CF4">
        <w:rPr>
          <w:lang w:val="pt-BR"/>
        </w:rPr>
        <w:t xml:space="preserve">: Ter planos alternativos para lidar com falhas de API, como o uso de dados de </w:t>
      </w:r>
      <w:proofErr w:type="spellStart"/>
      <w:r w:rsidRPr="00755CF4">
        <w:rPr>
          <w:lang w:val="pt-BR"/>
        </w:rPr>
        <w:t>mock</w:t>
      </w:r>
      <w:proofErr w:type="spellEnd"/>
      <w:r w:rsidRPr="00755CF4">
        <w:rPr>
          <w:lang w:val="pt-BR"/>
        </w:rPr>
        <w:t xml:space="preserve"> para continuar o desenvolvimento do jogo.</w:t>
      </w:r>
    </w:p>
    <w:p w14:paraId="75AA1411" w14:textId="357E18DA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6</w:t>
      </w:r>
      <w:r w:rsidRPr="00755CF4">
        <w:rPr>
          <w:lang w:val="pt-BR"/>
        </w:rPr>
        <w:t>: Desempenho do jogo (</w:t>
      </w:r>
      <w:proofErr w:type="spellStart"/>
      <w:r w:rsidRPr="00755CF4">
        <w:rPr>
          <w:lang w:val="pt-BR"/>
        </w:rPr>
        <w:t>lag</w:t>
      </w:r>
      <w:proofErr w:type="spellEnd"/>
      <w:r w:rsidRPr="00755CF4">
        <w:rPr>
          <w:lang w:val="pt-BR"/>
        </w:rPr>
        <w:t>, travamentos)</w:t>
      </w:r>
    </w:p>
    <w:p w14:paraId="18D0BA94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Realizar testes de desempenho e otimizar o código que possa causar lentidão.</w:t>
      </w:r>
    </w:p>
    <w:p w14:paraId="1A92708C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 xml:space="preserve">: Se os problemas de desempenho persistirem, ajustar a interface gráfica e a lógica do </w:t>
      </w:r>
      <w:proofErr w:type="spellStart"/>
      <w:r w:rsidRPr="00755CF4">
        <w:rPr>
          <w:lang w:val="pt-BR"/>
        </w:rPr>
        <w:t>backend</w:t>
      </w:r>
      <w:proofErr w:type="spellEnd"/>
      <w:r w:rsidRPr="00755CF4">
        <w:rPr>
          <w:lang w:val="pt-BR"/>
        </w:rPr>
        <w:t xml:space="preserve"> para garantir uma experiência mais suave para o usuário.</w:t>
      </w:r>
    </w:p>
    <w:p w14:paraId="7EF467D9" w14:textId="77777777" w:rsidR="00AF67E7" w:rsidRPr="00755CF4" w:rsidRDefault="00000000">
      <w:pPr>
        <w:pStyle w:val="Ttulo2"/>
        <w:rPr>
          <w:lang w:val="pt-BR"/>
        </w:rPr>
      </w:pPr>
      <w:r w:rsidRPr="00755CF4">
        <w:rPr>
          <w:lang w:val="pt-BR"/>
        </w:rPr>
        <w:t>Riscos de Qualidade</w:t>
      </w:r>
    </w:p>
    <w:p w14:paraId="0140EA7E" w14:textId="3BFD14B8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7</w:t>
      </w:r>
      <w:r w:rsidRPr="00755CF4">
        <w:rPr>
          <w:lang w:val="pt-BR"/>
        </w:rPr>
        <w:t>: Testes insuficientes e falhas não detectadas</w:t>
      </w:r>
    </w:p>
    <w:p w14:paraId="3270A496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Implementar testes automatizados (unitários, de integração e de usabilidade) e realizar revisões contínuas de código.</w:t>
      </w:r>
    </w:p>
    <w:p w14:paraId="2666ECE8" w14:textId="2B06EA1F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 xml:space="preserve">: Realizar sessões de teste alpha/beta para identificar falhas </w:t>
      </w:r>
      <w:r w:rsidR="005F49E4">
        <w:rPr>
          <w:lang w:val="pt-BR"/>
        </w:rPr>
        <w:t>previamen</w:t>
      </w:r>
      <w:r w:rsidRPr="00755CF4">
        <w:rPr>
          <w:lang w:val="pt-BR"/>
        </w:rPr>
        <w:t>te, antes do lançamento.</w:t>
      </w:r>
    </w:p>
    <w:p w14:paraId="559B3A2A" w14:textId="543A938F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8</w:t>
      </w:r>
      <w:r w:rsidRPr="00755CF4">
        <w:rPr>
          <w:lang w:val="pt-BR"/>
        </w:rPr>
        <w:t>: Desvio da qualidade do produto final</w:t>
      </w:r>
    </w:p>
    <w:p w14:paraId="3F133017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Estabelecer um padrão de qualidade claro desde o início e realizar revisões constantes para manter esse padrão.</w:t>
      </w:r>
    </w:p>
    <w:p w14:paraId="5E28C7CF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>: Priorizar a qualidade sobre a velocidade de entrega, mesmo que isso resulte em um prazo mais longo.</w:t>
      </w:r>
    </w:p>
    <w:p w14:paraId="5D8627CA" w14:textId="77777777" w:rsidR="00AF67E7" w:rsidRPr="00755CF4" w:rsidRDefault="00000000">
      <w:pPr>
        <w:pStyle w:val="Ttulo2"/>
        <w:rPr>
          <w:lang w:val="pt-BR"/>
        </w:rPr>
      </w:pPr>
      <w:r w:rsidRPr="00755CF4">
        <w:rPr>
          <w:lang w:val="pt-BR"/>
        </w:rPr>
        <w:t>Riscos Relacionados ao Orçamento</w:t>
      </w:r>
    </w:p>
    <w:p w14:paraId="7EB1572E" w14:textId="5FD9A0FA" w:rsidR="00AF67E7" w:rsidRPr="00755CF4" w:rsidRDefault="00000000">
      <w:pPr>
        <w:pStyle w:val="Ttulo3"/>
        <w:rPr>
          <w:lang w:val="pt-BR"/>
        </w:rPr>
      </w:pPr>
      <w:r w:rsidRPr="00755CF4">
        <w:rPr>
          <w:lang w:val="pt-BR"/>
        </w:rPr>
        <w:t xml:space="preserve">Risco </w:t>
      </w:r>
      <w:r w:rsidR="005F49E4">
        <w:rPr>
          <w:lang w:val="pt-BR"/>
        </w:rPr>
        <w:t>9</w:t>
      </w:r>
      <w:r w:rsidRPr="00755CF4">
        <w:rPr>
          <w:lang w:val="pt-BR"/>
        </w:rPr>
        <w:t>: Excesso de custos</w:t>
      </w:r>
    </w:p>
    <w:p w14:paraId="746A8801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Contenção</w:t>
      </w:r>
      <w:r w:rsidRPr="00755CF4">
        <w:rPr>
          <w:lang w:val="pt-BR"/>
        </w:rPr>
        <w:t>: Estabelecer um orçamento detalhado no início do projeto e fazer um controle de custos rigoroso.</w:t>
      </w:r>
    </w:p>
    <w:p w14:paraId="35F077CA" w14:textId="77777777" w:rsidR="00AF67E7" w:rsidRPr="00755CF4" w:rsidRDefault="00000000">
      <w:pPr>
        <w:rPr>
          <w:lang w:val="pt-BR"/>
        </w:rPr>
      </w:pPr>
      <w:r w:rsidRPr="00755CF4">
        <w:rPr>
          <w:b/>
          <w:bCs/>
          <w:lang w:val="pt-BR"/>
        </w:rPr>
        <w:t>Contingência</w:t>
      </w:r>
      <w:r w:rsidRPr="00755CF4">
        <w:rPr>
          <w:lang w:val="pt-BR"/>
        </w:rPr>
        <w:t>: Utilizar ferramentas de monitoramento de custos para fazer ajustes rápidos no orçamento caso ele comece a ser ultrapassado.</w:t>
      </w:r>
    </w:p>
    <w:p w14:paraId="653049BC" w14:textId="77777777" w:rsidR="00755CF4" w:rsidRDefault="00755CF4">
      <w:pPr>
        <w:rPr>
          <w:lang w:val="pt-BR"/>
        </w:rPr>
      </w:pPr>
    </w:p>
    <w:p w14:paraId="0889AAD6" w14:textId="77777777" w:rsidR="00755CF4" w:rsidRDefault="00755CF4">
      <w:pPr>
        <w:rPr>
          <w:lang w:val="pt-BR"/>
        </w:rPr>
      </w:pPr>
    </w:p>
    <w:p w14:paraId="246B78AF" w14:textId="77777777" w:rsidR="00755CF4" w:rsidRDefault="00755CF4">
      <w:pPr>
        <w:rPr>
          <w:lang w:val="pt-BR"/>
        </w:rPr>
      </w:pPr>
    </w:p>
    <w:p w14:paraId="4A019A1B" w14:textId="77777777" w:rsidR="00755CF4" w:rsidRDefault="00755CF4">
      <w:pPr>
        <w:rPr>
          <w:lang w:val="pt-BR"/>
        </w:rPr>
      </w:pPr>
    </w:p>
    <w:p w14:paraId="57F357E2" w14:textId="77777777" w:rsidR="00296436" w:rsidRDefault="00296436">
      <w:pPr>
        <w:rPr>
          <w:lang w:val="pt-BR"/>
        </w:rPr>
      </w:pPr>
    </w:p>
    <w:p w14:paraId="07B7C393" w14:textId="0F3F4EC7" w:rsidR="00296436" w:rsidRPr="00755CF4" w:rsidRDefault="00296436">
      <w:pPr>
        <w:rPr>
          <w:lang w:val="pt-BR"/>
        </w:rPr>
      </w:pPr>
    </w:p>
    <w:p w14:paraId="3A81D10E" w14:textId="46A2628E" w:rsidR="004B2210" w:rsidRPr="00C8003A" w:rsidRDefault="00000000">
      <w:pPr>
        <w:pStyle w:val="Ttulo1"/>
        <w:rPr>
          <w:lang w:val="pt-BR"/>
        </w:rPr>
      </w:pPr>
      <w:r w:rsidRPr="00C8003A">
        <w:rPr>
          <w:lang w:val="pt-BR"/>
        </w:rPr>
        <w:lastRenderedPageBreak/>
        <w:t>Pro</w:t>
      </w:r>
      <w:r w:rsidR="008266B0">
        <w:rPr>
          <w:lang w:val="pt-BR"/>
        </w:rPr>
        <w:t>babilidade, Impacto e Exposição</w:t>
      </w:r>
    </w:p>
    <w:p w14:paraId="28AAAA14" w14:textId="4CE4CB55" w:rsidR="00C8003A" w:rsidRPr="00C8003A" w:rsidRDefault="00C8003A">
      <w:pPr>
        <w:rPr>
          <w:lang w:val="pt-BR"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1524"/>
        <w:gridCol w:w="911"/>
        <w:gridCol w:w="1101"/>
      </w:tblGrid>
      <w:tr w:rsidR="00296436" w:rsidRPr="00C8003A" w14:paraId="2ABD9A78" w14:textId="77777777" w:rsidTr="008266B0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1C691C" w14:textId="77777777" w:rsidR="00296436" w:rsidRPr="00C8003A" w:rsidRDefault="00296436" w:rsidP="00C8003A">
            <w:pPr>
              <w:rPr>
                <w:b/>
                <w:bCs/>
                <w:lang w:val="pt-BR"/>
              </w:rPr>
            </w:pPr>
            <w:r w:rsidRPr="00C8003A">
              <w:rPr>
                <w:lang w:val="pt-BR"/>
              </w:rPr>
              <w:br/>
            </w:r>
            <w:r w:rsidRPr="00C8003A">
              <w:rPr>
                <w:b/>
                <w:bCs/>
                <w:lang w:val="pt-BR"/>
              </w:rPr>
              <w:t>Risco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F91417" w14:textId="77777777" w:rsidR="00296436" w:rsidRPr="00C8003A" w:rsidRDefault="00296436" w:rsidP="00C8003A">
            <w:pPr>
              <w:rPr>
                <w:b/>
                <w:bCs/>
                <w:lang w:val="pt-BR"/>
              </w:rPr>
            </w:pPr>
            <w:r w:rsidRPr="00C8003A">
              <w:rPr>
                <w:b/>
                <w:bCs/>
                <w:lang w:val="pt-BR"/>
              </w:rPr>
              <w:t>Probabilidade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78483AE" w14:textId="77777777" w:rsidR="00296436" w:rsidRPr="00C8003A" w:rsidRDefault="00296436" w:rsidP="00C8003A">
            <w:pPr>
              <w:rPr>
                <w:b/>
                <w:bCs/>
                <w:lang w:val="pt-BR"/>
              </w:rPr>
            </w:pPr>
            <w:r w:rsidRPr="00C8003A">
              <w:rPr>
                <w:b/>
                <w:bCs/>
                <w:lang w:val="pt-BR"/>
              </w:rPr>
              <w:t>Impacto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1BC956F" w14:textId="77777777" w:rsidR="00296436" w:rsidRPr="00C8003A" w:rsidRDefault="00296436" w:rsidP="00C8003A">
            <w:pPr>
              <w:rPr>
                <w:b/>
                <w:bCs/>
                <w:lang w:val="pt-BR"/>
              </w:rPr>
            </w:pPr>
            <w:r w:rsidRPr="00C8003A">
              <w:rPr>
                <w:b/>
                <w:bCs/>
                <w:lang w:val="pt-BR"/>
              </w:rPr>
              <w:t>Exposição</w:t>
            </w:r>
          </w:p>
        </w:tc>
      </w:tr>
      <w:tr w:rsidR="00296436" w:rsidRPr="00C8003A" w14:paraId="7C7BE441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6DBAA96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 xml:space="preserve">Subestimativa de tempo devido </w:t>
            </w:r>
            <w:proofErr w:type="spellStart"/>
            <w:r w:rsidRPr="00C8003A">
              <w:rPr>
                <w:b/>
                <w:bCs/>
                <w:lang w:val="pt-BR"/>
              </w:rPr>
              <w:t>a</w:t>
            </w:r>
            <w:proofErr w:type="spellEnd"/>
            <w:r w:rsidRPr="00C8003A">
              <w:rPr>
                <w:b/>
                <w:bCs/>
                <w:lang w:val="pt-BR"/>
              </w:rPr>
              <w:t xml:space="preserve"> complexidade técnica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42C10C9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98CD61F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AFF3AB5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0.4</w:t>
            </w:r>
            <w:r>
              <w:rPr>
                <w:lang w:val="pt-BR"/>
              </w:rPr>
              <w:t>8</w:t>
            </w:r>
          </w:p>
        </w:tc>
      </w:tr>
      <w:tr w:rsidR="00296436" w:rsidRPr="00C8003A" w14:paraId="379B6B0C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7F07BCA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Desvio da qualidade do produto final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9B6B2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8729AFD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B0AAF5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36</w:t>
            </w:r>
          </w:p>
        </w:tc>
      </w:tr>
      <w:tr w:rsidR="00296436" w:rsidRPr="00C8003A" w14:paraId="7616607D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0667084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Mão de obra insuficiente ou inexperiente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4F76AE4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2CC9F18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0035A1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35</w:t>
            </w:r>
          </w:p>
        </w:tc>
      </w:tr>
      <w:tr w:rsidR="00296436" w:rsidRPr="00C8003A" w14:paraId="7AA95AEF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</w:tcPr>
          <w:p w14:paraId="5380971E" w14:textId="77777777" w:rsidR="00296436" w:rsidRPr="00C8003A" w:rsidRDefault="00296436" w:rsidP="008266B0">
            <w:pPr>
              <w:rPr>
                <w:b/>
                <w:bCs/>
                <w:lang w:val="pt-BR"/>
              </w:rPr>
            </w:pPr>
            <w:r w:rsidRPr="00C8003A">
              <w:rPr>
                <w:b/>
                <w:bCs/>
                <w:lang w:val="pt-BR"/>
              </w:rPr>
              <w:t>Mudanças no escopo durante o desenvolvimento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322F8C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56B293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0D8B64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2</w:t>
            </w:r>
          </w:p>
        </w:tc>
      </w:tr>
      <w:tr w:rsidR="00296436" w:rsidRPr="00C8003A" w14:paraId="5EF3D1CF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E127A56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Problemas de integração com a API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5EC044B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6D7CED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5E551C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0.24</w:t>
            </w:r>
          </w:p>
        </w:tc>
      </w:tr>
      <w:tr w:rsidR="00296436" w:rsidRPr="00C8003A" w14:paraId="1948959E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AC4ECB5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Testes insuficientes e falhas não detectadas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FB9B4EA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25E7B0F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DA3A047" w14:textId="77777777" w:rsidR="00296436" w:rsidRPr="00C8003A" w:rsidRDefault="00296436" w:rsidP="00C8003A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15</w:t>
            </w:r>
          </w:p>
        </w:tc>
      </w:tr>
      <w:tr w:rsidR="00296436" w:rsidRPr="00C8003A" w14:paraId="1CB9C4DD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0A08F5D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Rotatividade de membros da equipe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AA8A8C4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35F5A12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C0F298C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14</w:t>
            </w:r>
          </w:p>
        </w:tc>
      </w:tr>
      <w:tr w:rsidR="00296436" w:rsidRPr="00C8003A" w14:paraId="27DB44C8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DC2266F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Excesso de custos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C492320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CD5624F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2948D2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09</w:t>
            </w:r>
          </w:p>
        </w:tc>
      </w:tr>
      <w:tr w:rsidR="00296436" w:rsidRPr="00C8003A" w14:paraId="3280D35C" w14:textId="77777777" w:rsidTr="008266B0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EA71BE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b/>
                <w:bCs/>
                <w:lang w:val="pt-BR"/>
              </w:rPr>
              <w:t>Desempenho do jogo (</w:t>
            </w:r>
            <w:proofErr w:type="spellStart"/>
            <w:r w:rsidRPr="00C8003A">
              <w:rPr>
                <w:b/>
                <w:bCs/>
                <w:lang w:val="pt-BR"/>
              </w:rPr>
              <w:t>lag</w:t>
            </w:r>
            <w:proofErr w:type="spellEnd"/>
            <w:r w:rsidRPr="00C8003A">
              <w:rPr>
                <w:b/>
                <w:bCs/>
                <w:lang w:val="pt-BR"/>
              </w:rPr>
              <w:t>, travamentos)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3A1A5722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8D9207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527CA19" w14:textId="77777777" w:rsidR="00296436" w:rsidRPr="00C8003A" w:rsidRDefault="00296436" w:rsidP="008266B0">
            <w:pPr>
              <w:rPr>
                <w:lang w:val="pt-BR"/>
              </w:rPr>
            </w:pPr>
            <w:r w:rsidRPr="00C8003A">
              <w:rPr>
                <w:lang w:val="pt-BR"/>
              </w:rPr>
              <w:t>0.</w:t>
            </w:r>
            <w:r>
              <w:rPr>
                <w:lang w:val="pt-BR"/>
              </w:rPr>
              <w:t>1</w:t>
            </w:r>
          </w:p>
        </w:tc>
      </w:tr>
    </w:tbl>
    <w:p w14:paraId="53BFA6CA" w14:textId="773A09F0" w:rsidR="004B2210" w:rsidRPr="00C8003A" w:rsidRDefault="004B2210">
      <w:pPr>
        <w:rPr>
          <w:lang w:val="pt-BR"/>
        </w:rPr>
      </w:pPr>
    </w:p>
    <w:sectPr w:rsidR="004B2210" w:rsidRPr="00C800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241112">
    <w:abstractNumId w:val="8"/>
  </w:num>
  <w:num w:numId="2" w16cid:durableId="717818194">
    <w:abstractNumId w:val="6"/>
  </w:num>
  <w:num w:numId="3" w16cid:durableId="592475492">
    <w:abstractNumId w:val="5"/>
  </w:num>
  <w:num w:numId="4" w16cid:durableId="1690715711">
    <w:abstractNumId w:val="4"/>
  </w:num>
  <w:num w:numId="5" w16cid:durableId="287710798">
    <w:abstractNumId w:val="7"/>
  </w:num>
  <w:num w:numId="6" w16cid:durableId="1797983275">
    <w:abstractNumId w:val="3"/>
  </w:num>
  <w:num w:numId="7" w16cid:durableId="1060251405">
    <w:abstractNumId w:val="2"/>
  </w:num>
  <w:num w:numId="8" w16cid:durableId="1774667229">
    <w:abstractNumId w:val="1"/>
  </w:num>
  <w:num w:numId="9" w16cid:durableId="1263681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289"/>
    <w:rsid w:val="0029639D"/>
    <w:rsid w:val="00296436"/>
    <w:rsid w:val="00326F90"/>
    <w:rsid w:val="004B2210"/>
    <w:rsid w:val="005F49E4"/>
    <w:rsid w:val="0073763B"/>
    <w:rsid w:val="00755CF4"/>
    <w:rsid w:val="008266B0"/>
    <w:rsid w:val="008D3A43"/>
    <w:rsid w:val="00AA1D8D"/>
    <w:rsid w:val="00AF67E7"/>
    <w:rsid w:val="00B47730"/>
    <w:rsid w:val="00C8003A"/>
    <w:rsid w:val="00CB0664"/>
    <w:rsid w:val="00F168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0DBC3E"/>
  <w14:defaultImageDpi w14:val="300"/>
  <w15:docId w15:val="{78FC9145-B9AB-4A29-9C9C-9A59C084B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539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Jeremias Ciriaco</cp:lastModifiedBy>
  <cp:revision>5</cp:revision>
  <dcterms:created xsi:type="dcterms:W3CDTF">2013-12-23T23:15:00Z</dcterms:created>
  <dcterms:modified xsi:type="dcterms:W3CDTF">2025-09-20T22:28:00Z</dcterms:modified>
  <cp:category/>
</cp:coreProperties>
</file>